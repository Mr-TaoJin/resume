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420" w:right="-29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56665" cy="16929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813" cy="169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45"/>
        <w:ind w:left="926"/>
      </w:pPr>
      <w:r>
        <w:pict>
          <v:line id="_x0000_s1026" o:spid="_x0000_s1026" o:spt="20" style="position:absolute;left:0pt;margin-left:128.75pt;margin-top:14.75pt;height:0pt;width:12pt;mso-position-horizontal-relative:page;z-index:25168281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group id="_x0000_s1027" o:spid="_x0000_s1027" o:spt="203" style="position:absolute;left:0pt;margin-left:28.5pt;margin-top:2.85pt;height:26.5pt;width:26.5pt;mso-position-horizontal-relative:page;z-index:251684864;mso-width-relative:page;mso-height-relative:page;" coordorigin="571,58" coordsize="530,530">
            <o:lock v:ext="edit"/>
            <v:shape id="_x0000_s1028" o:spid="_x0000_s1028" style="position:absolute;left:580;top:67;height:510;width:511;" fillcolor="#CCE8CF" filled="t" stroked="f" coordorigin="581,68" coordsize="511,510" path="m836,578l768,569,707,543,656,503,616,451,590,390,581,322,590,255,616,194,656,143,707,103,768,77,836,68,904,77,965,103,1016,143,1056,194,1082,255,1091,323,1082,391,1056,452,1016,503,965,543,904,569,836,578xe">
              <v:path arrowok="t"/>
              <v:fill on="t" focussize="0,0"/>
              <v:stroke on="f"/>
              <v:imagedata o:title=""/>
              <o:lock v:ext="edit"/>
            </v:shape>
            <v:shape id="_x0000_s1029" o:spid="_x0000_s1029" style="position:absolute;left:571;top:57;height:530;width:530;" fillcolor="#006FC0" filled="t" stroked="f" coordorigin="571,58" coordsize="530,530" path="m863,586l809,586,783,582,770,578,757,576,745,570,733,566,721,560,710,556,699,548,688,542,677,534,667,526,658,518,649,510,640,500,631,490,624,480,616,470,609,460,603,448,597,436,592,426,587,414,579,388,576,376,574,362,572,350,571,336,571,322,571,308,572,294,574,282,576,268,579,256,587,230,592,218,597,208,603,196,609,184,616,174,624,164,631,154,640,144,649,134,658,126,667,118,677,110,688,102,699,96,710,88,721,84,733,78,745,74,757,68,770,66,783,62,809,58,863,58,889,62,902,66,915,68,927,74,939,78,811,78,798,80,799,80,786,82,787,82,774,84,775,84,763,88,763,88,751,92,752,92,740,96,741,96,730,102,730,102,719,106,719,106,709,112,709,112,699,118,699,118,689,126,690,126,682,132,680,132,671,140,671,140,663,148,663,148,654,158,655,158,647,166,647,166,640,176,640,176,634,184,633,184,627,194,627,194,620,206,621,206,615,216,615,216,610,226,610,226,606,238,606,238,603,248,602,248,599,260,599,260,596,272,596,272,594,284,594,284,592,296,592,296,591,310,591,322,591,334,591,334,592,348,592,348,594,360,594,360,596,372,596,372,599,384,599,384,602,396,603,396,606,406,606,406,610,418,610,418,615,428,615,428,621,438,620,438,627,450,627,450,633,460,634,460,640,468,640,468,647,478,647,478,655,486,654,486,663,496,663,496,671,504,671,504,680,512,682,512,690,518,689,518,699,526,699,526,709,532,709,532,719,538,719,538,730,542,730,542,741,548,740,548,752,552,751,552,763,556,763,556,775,560,774,560,787,562,786,562,799,564,798,564,811,566,823,566,836,568,836,568,933,568,927,570,915,576,902,578,889,582,863,586xm992,134l982,126,983,126,973,118,973,118,963,112,963,112,952,106,953,106,942,102,942,102,931,96,932,96,920,92,920,92,909,88,909,88,897,84,897,84,885,82,886,82,873,80,874,80,861,78,939,78,951,84,962,88,973,96,984,102,994,110,1004,118,1014,126,1021,132,992,132,992,134xm680,134l680,132,682,132,680,134xm1039,186l1032,176,1032,176,1025,166,1025,166,1017,158,1017,158,1009,148,1009,148,1000,140,1001,140,992,132,1021,132,1023,134,1032,144,1040,154,1048,164,1056,174,1063,184,1039,184,1039,186xm633,186l633,184,634,184,633,186xm1046,196l1039,184,1063,184,1068,194,1045,194,1046,196xm626,196l627,194,627,194,626,196xm1070,250l1066,238,1066,238,1062,226,1062,226,1057,216,1057,216,1051,206,1051,206,1045,194,1068,194,1069,196,1075,208,1080,218,1085,230,1090,248,1070,248,1070,250xm602,250l602,248,603,248,602,250xm1100,348l1080,348,1081,334,1081,334,1081,322,1081,310,1080,296,1079,296,1078,284,1078,284,1076,272,1076,272,1073,260,1073,260,1070,248,1090,248,1093,256,1096,268,1098,282,1100,294,1101,308,1101,322,1101,336,1100,348xm592,298l592,296,592,296,592,298xm1080,298l1079,296,1080,296,1080,298xm592,348l592,348,592,346,592,348xm1094,384l1073,384,1076,372,1076,372,1078,360,1078,360,1080,346,1080,348,1100,348,1100,350,1098,362,1096,376,1094,384xm599,384l599,384,599,382,599,384xm1090,396l1070,396,1073,382,1073,384,1094,384,1093,388,1090,396xm603,396l602,396,602,394,603,396xm1068,450l1045,450,1051,438,1051,438,1057,428,1057,428,1062,418,1062,418,1066,406,1066,406,1070,394,1070,396,1090,396,1085,414,1080,426,1075,436,1069,448,1068,450xm627,450l627,450,626,448,627,450xm1063,460l1039,460,1046,448,1045,450,1068,450,1063,460xm634,460l633,460,633,458,634,460xm1021,512l992,512,1001,504,1000,504,1009,496,1009,496,1017,486,1017,486,1025,478,1025,478,1032,468,1032,468,1039,458,1039,460,1063,460,1056,470,1048,480,1040,490,1032,500,1023,510,1021,512xm682,512l680,512,680,510,682,512xm933,568l836,568,836,568,849,566,861,566,874,564,873,564,886,562,885,562,897,560,897,560,909,556,909,556,920,552,920,552,932,548,931,548,942,542,942,542,953,538,952,538,963,532,963,532,973,526,973,526,983,518,982,518,992,510,992,512,1021,512,1014,518,1004,526,994,534,984,542,973,548,962,556,951,560,939,566,933,568xm836,568l836,568,836,568,836,568xm836,588l822,586,850,586,836,588xe">
              <v:path arrowok="t"/>
              <v:fill on="t" focussize="0,0"/>
              <v:stroke on="f"/>
              <v:imagedata o:title=""/>
              <o:lock v:ext="edit"/>
            </v:shape>
            <v:shape id="_x0000_s1030" o:spid="_x0000_s1030" style="position:absolute;left:662;top:269;height:157;width:290;" fillcolor="#CCE8CF" filled="t" stroked="f" coordorigin="662,269" coordsize="290,157" path="m684,337l662,337,662,426,684,426,684,337m952,276l940,269,935,280,947,285,952,276e">
              <v:path arrowok="t"/>
              <v:fill on="t" focussize="0,0"/>
              <v:stroke on="f"/>
              <v:imagedata o:title=""/>
              <o:lock v:ext="edit"/>
            </v:shape>
            <v:shape id="_x0000_s1031" o:spid="_x0000_s1031" o:spt="75" type="#_x0000_t75" style="position:absolute;left:722;top:126;height:277;width:287;" filled="f" stroked="f" coordsize="21600,21600">
              <v:path/>
              <v:fill on="f" focussize="0,0"/>
              <v:stroke on="f"/>
              <v:imagedata r:id="rId5" o:title=""/>
              <o:lock v:ext="edit" aspectratio="t"/>
            </v:shape>
          </v:group>
        </w:pict>
      </w:r>
      <w:r>
        <w:rPr>
          <w:color w:val="006FC0"/>
        </w:rPr>
        <w:t>基本技能</w:t>
      </w:r>
    </w:p>
    <w:p>
      <w:pPr>
        <w:tabs>
          <w:tab w:val="left" w:pos="1859"/>
        </w:tabs>
        <w:spacing w:before="9"/>
        <w:ind w:left="420" w:right="0" w:firstLine="0"/>
        <w:jc w:val="left"/>
        <w:rPr>
          <w:rFonts w:hint="eastAsia" w:ascii="宋体" w:eastAsia="宋体"/>
          <w:sz w:val="44"/>
        </w:rPr>
      </w:pPr>
      <w:r>
        <w:br w:type="column"/>
      </w:r>
      <w:r>
        <w:rPr>
          <w:spacing w:val="119"/>
          <w:sz w:val="52"/>
        </w:rPr>
        <w:t>陶</w:t>
      </w:r>
      <w:r>
        <w:rPr>
          <w:sz w:val="52"/>
        </w:rPr>
        <w:t>锦</w:t>
      </w:r>
      <w:r>
        <w:rPr>
          <w:sz w:val="52"/>
        </w:rPr>
        <w:tab/>
      </w:r>
      <w:r>
        <w:rPr>
          <w:rFonts w:hint="eastAsia" w:ascii="宋体" w:eastAsia="宋体"/>
          <w:sz w:val="44"/>
        </w:rPr>
        <w:t>J</w:t>
      </w:r>
      <w:r>
        <w:rPr>
          <w:rFonts w:hint="eastAsia" w:ascii="宋体" w:eastAsia="宋体"/>
          <w:spacing w:val="-165"/>
          <w:sz w:val="44"/>
        </w:rPr>
        <w:t xml:space="preserve"> </w:t>
      </w:r>
      <w:r>
        <w:rPr>
          <w:rFonts w:hint="eastAsia" w:ascii="宋体" w:eastAsia="宋体"/>
          <w:sz w:val="44"/>
        </w:rPr>
        <w:t>a</w:t>
      </w:r>
      <w:r>
        <w:rPr>
          <w:rFonts w:hint="eastAsia" w:ascii="宋体" w:eastAsia="宋体"/>
          <w:spacing w:val="-160"/>
          <w:sz w:val="44"/>
        </w:rPr>
        <w:t xml:space="preserve"> </w:t>
      </w:r>
      <w:r>
        <w:rPr>
          <w:rFonts w:hint="eastAsia" w:ascii="宋体" w:eastAsia="宋体"/>
          <w:sz w:val="44"/>
        </w:rPr>
        <w:t>s</w:t>
      </w:r>
      <w:r>
        <w:rPr>
          <w:rFonts w:hint="eastAsia" w:ascii="宋体" w:eastAsia="宋体"/>
          <w:spacing w:val="-162"/>
          <w:sz w:val="44"/>
        </w:rPr>
        <w:t xml:space="preserve"> </w:t>
      </w:r>
      <w:r>
        <w:rPr>
          <w:rFonts w:hint="eastAsia" w:ascii="宋体" w:eastAsia="宋体"/>
          <w:sz w:val="44"/>
        </w:rPr>
        <w:t>o</w:t>
      </w:r>
      <w:r>
        <w:rPr>
          <w:rFonts w:hint="eastAsia" w:ascii="宋体" w:eastAsia="宋体"/>
          <w:spacing w:val="-160"/>
          <w:sz w:val="44"/>
        </w:rPr>
        <w:t xml:space="preserve"> </w:t>
      </w:r>
      <w:r>
        <w:rPr>
          <w:rFonts w:hint="eastAsia" w:ascii="宋体" w:eastAsia="宋体"/>
          <w:sz w:val="44"/>
        </w:rPr>
        <w:t>n</w:t>
      </w: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rPr>
          <w:rFonts w:ascii="宋体"/>
          <w:sz w:val="20"/>
        </w:rPr>
      </w:pPr>
    </w:p>
    <w:p>
      <w:pPr>
        <w:pStyle w:val="5"/>
        <w:spacing w:before="6"/>
        <w:rPr>
          <w:rFonts w:ascii="宋体"/>
          <w:sz w:val="14"/>
        </w:rPr>
      </w:pPr>
    </w:p>
    <w:p>
      <w:pPr>
        <w:spacing w:line="30" w:lineRule="exact"/>
        <w:ind w:left="12" w:right="-404" w:firstLine="0"/>
        <w:rPr>
          <w:rFonts w:ascii="宋体"/>
          <w:sz w:val="3"/>
        </w:rPr>
      </w:pPr>
      <w:r>
        <w:rPr>
          <w:rFonts w:ascii="宋体"/>
          <w:position w:val="0"/>
          <w:sz w:val="3"/>
        </w:rPr>
        <w:pict>
          <v:group id="_x0000_s1032" o:spid="_x0000_s1032" o:spt="203" style="height:1.5pt;width:12pt;" coordsize="240,30">
            <o:lock v:ext="edit"/>
            <v:line id="_x0000_s1033" o:spid="_x0000_s1033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34" o:spid="_x0000_s1034" o:spt="203" style="height:1.5pt;width:12pt;" coordsize="240,30">
            <o:lock v:ext="edit"/>
            <v:line id="_x0000_s1035" o:spid="_x0000_s1035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36" o:spid="_x0000_s1036" o:spt="203" style="height:1.5pt;width:12pt;" coordsize="240,30">
            <o:lock v:ext="edit"/>
            <v:line id="_x0000_s1037" o:spid="_x0000_s1037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38" o:spid="_x0000_s1038" o:spt="203" style="height:1.5pt;width:12pt;" coordsize="240,30">
            <o:lock v:ext="edit"/>
            <v:line id="_x0000_s1039" o:spid="_x0000_s1039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40" o:spid="_x0000_s1040" o:spt="203" style="height:1.5pt;width:12pt;" coordsize="240,30">
            <o:lock v:ext="edit"/>
            <v:line id="_x0000_s1041" o:spid="_x0000_s1041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42" o:spid="_x0000_s1042" o:spt="203" style="height:1.5pt;width:12pt;" coordsize="240,30">
            <o:lock v:ext="edit"/>
            <v:line id="_x0000_s1043" o:spid="_x0000_s1043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44" o:spid="_x0000_s1044" o:spt="203" style="height:1.5pt;width:12pt;" coordsize="240,30">
            <o:lock v:ext="edit"/>
            <v:line id="_x0000_s1045" o:spid="_x0000_s1045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46" o:spid="_x0000_s1046" o:spt="203" style="height:1.5pt;width:12pt;" coordsize="240,30">
            <o:lock v:ext="edit"/>
            <v:line id="_x0000_s1047" o:spid="_x0000_s1047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48" o:spid="_x0000_s1048" o:spt="203" style="height:1.5pt;width:12pt;" coordsize="240,30">
            <o:lock v:ext="edit"/>
            <v:line id="_x0000_s1049" o:spid="_x0000_s1049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50" o:spid="_x0000_s1050" o:spt="203" style="height:1.5pt;width:12pt;" coordsize="240,30">
            <o:lock v:ext="edit"/>
            <v:line id="_x0000_s1051" o:spid="_x0000_s1051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rFonts w:ascii="宋体"/>
          <w:spacing w:val="47"/>
          <w:position w:val="0"/>
          <w:sz w:val="3"/>
        </w:rPr>
        <w:pict>
          <v:group id="_x0000_s1052" o:spid="_x0000_s1052" o:spt="203" style="height:1.5pt;width:12pt;" coordsize="240,30">
            <o:lock v:ext="edit"/>
            <v:line id="_x0000_s1053" o:spid="_x0000_s1053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5"/>
        <w:spacing w:before="11"/>
        <w:rPr>
          <w:rFonts w:ascii="宋体"/>
          <w:sz w:val="22"/>
        </w:rPr>
      </w:pPr>
      <w:r>
        <w:br w:type="column"/>
      </w:r>
    </w:p>
    <w:p>
      <w:pPr>
        <w:spacing w:before="1"/>
        <w:ind w:left="420" w:right="0" w:firstLine="0"/>
        <w:jc w:val="left"/>
        <w:rPr>
          <w:sz w:val="21"/>
        </w:rPr>
      </w:pPr>
      <w:r>
        <w:rPr>
          <w:position w:val="-1"/>
        </w:rPr>
        <w:drawing>
          <wp:inline distT="0" distB="0" distL="0" distR="0">
            <wp:extent cx="179705" cy="17970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09" cy="1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rPr>
          <w:color w:val="3E3E3E"/>
          <w:sz w:val="21"/>
        </w:rPr>
        <w:t>1994.07.11</w:t>
      </w:r>
    </w:p>
    <w:p>
      <w:pPr>
        <w:spacing w:before="153" w:line="336" w:lineRule="auto"/>
        <w:ind w:left="431" w:right="442" w:hanging="12"/>
        <w:jc w:val="left"/>
        <w:rPr>
          <w:sz w:val="21"/>
        </w:rPr>
      </w:pPr>
      <w:r>
        <w:rPr>
          <w:position w:val="-2"/>
        </w:rPr>
        <w:drawing>
          <wp:inline distT="0" distB="0" distL="0" distR="0">
            <wp:extent cx="134620" cy="179705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0" cy="1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1"/>
          <w:sz w:val="20"/>
        </w:rPr>
        <w:t xml:space="preserve"> </w:t>
      </w:r>
      <w:r>
        <w:rPr>
          <w:color w:val="3E3E3E"/>
          <w:w w:val="95"/>
          <w:sz w:val="21"/>
        </w:rPr>
        <w:t>深圳-南山区</w:t>
      </w:r>
      <w:r>
        <w:rPr>
          <w:color w:val="3E3E3E"/>
          <w:w w:val="95"/>
          <w:position w:val="-2"/>
          <w:sz w:val="21"/>
        </w:rPr>
        <w:drawing>
          <wp:inline distT="0" distB="0" distL="0" distR="0">
            <wp:extent cx="160020" cy="160020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5" cy="16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E3E3E"/>
          <w:w w:val="95"/>
          <w:sz w:val="21"/>
        </w:rPr>
        <w:t>15927147392</w:t>
      </w:r>
    </w:p>
    <w:p>
      <w:pPr>
        <w:pStyle w:val="5"/>
        <w:spacing w:line="383" w:lineRule="exact"/>
        <w:ind w:left="420"/>
      </w:pPr>
      <w:r>
        <w:rPr>
          <w:position w:val="1"/>
        </w:rPr>
        <w:drawing>
          <wp:inline distT="0" distB="0" distL="0" distR="0">
            <wp:extent cx="179070" cy="14351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90" cy="1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-20"/>
          <w:sz w:val="20"/>
        </w:rPr>
        <w:t xml:space="preserve"> </w:t>
      </w:r>
      <w:r>
        <w:fldChar w:fldCharType="begin"/>
      </w:r>
      <w:r>
        <w:instrText xml:space="preserve"> HYPERLINK "mailto:312090373@qq.com" \h </w:instrText>
      </w:r>
      <w:r>
        <w:fldChar w:fldCharType="separate"/>
      </w:r>
      <w:r>
        <w:rPr>
          <w:color w:val="3E3E3E"/>
        </w:rPr>
        <w:t>312090373@qq.com</w:t>
      </w:r>
      <w:r>
        <w:rPr>
          <w:color w:val="3E3E3E"/>
        </w:rPr>
        <w:fldChar w:fldCharType="end"/>
      </w:r>
    </w:p>
    <w:p>
      <w:pPr>
        <w:pStyle w:val="5"/>
        <w:rPr>
          <w:sz w:val="20"/>
        </w:rPr>
      </w:pPr>
    </w:p>
    <w:p>
      <w:pPr>
        <w:pStyle w:val="5"/>
        <w:rPr>
          <w:sz w:val="15"/>
        </w:rPr>
      </w:pPr>
    </w:p>
    <w:p>
      <w:pPr>
        <w:spacing w:line="30" w:lineRule="exact"/>
        <w:ind w:left="-472" w:right="0" w:firstLine="0"/>
        <w:rPr>
          <w:sz w:val="3"/>
        </w:rPr>
      </w:pPr>
      <w:r>
        <w:rPr>
          <w:position w:val="0"/>
          <w:sz w:val="3"/>
        </w:rPr>
        <w:pict>
          <v:group id="_x0000_s1054" o:spid="_x0000_s1054" o:spt="203" style="height:1.5pt;width:12pt;" coordsize="240,30">
            <o:lock v:ext="edit"/>
            <v:line id="_x0000_s1055" o:spid="_x0000_s1055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56" o:spid="_x0000_s1056" o:spt="203" style="height:1.5pt;width:12pt;" coordsize="240,30">
            <o:lock v:ext="edit"/>
            <v:line id="_x0000_s1057" o:spid="_x0000_s1057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58" o:spid="_x0000_s1058" o:spt="203" style="height:1.5pt;width:12pt;" coordsize="240,30">
            <o:lock v:ext="edit"/>
            <v:line id="_x0000_s1059" o:spid="_x0000_s1059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60" o:spid="_x0000_s1060" o:spt="203" style="height:1.5pt;width:12pt;" coordsize="240,30">
            <o:lock v:ext="edit"/>
            <v:line id="_x0000_s1061" o:spid="_x0000_s1061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62" o:spid="_x0000_s1062" o:spt="203" style="height:1.5pt;width:12pt;" coordsize="240,30">
            <o:lock v:ext="edit"/>
            <v:line id="_x0000_s1063" o:spid="_x0000_s1063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64" o:spid="_x0000_s1064" o:spt="203" style="height:1.5pt;width:12pt;" coordsize="240,30">
            <o:lock v:ext="edit"/>
            <v:line id="_x0000_s1065" o:spid="_x0000_s1065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66" o:spid="_x0000_s1066" o:spt="203" style="height:1.5pt;width:12pt;" coordsize="240,30">
            <o:lock v:ext="edit"/>
            <v:line id="_x0000_s1067" o:spid="_x0000_s1067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68" o:spid="_x0000_s1068" o:spt="203" style="height:1.5pt;width:12pt;" coordsize="240,30">
            <o:lock v:ext="edit"/>
            <v:line id="_x0000_s1069" o:spid="_x0000_s1069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70" o:spid="_x0000_s1070" o:spt="203" style="height:1.5pt;width:12pt;" coordsize="240,30">
            <o:lock v:ext="edit"/>
            <v:line id="_x0000_s1071" o:spid="_x0000_s1071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72" o:spid="_x0000_s1072" o:spt="203" style="height:1.5pt;width:12pt;" coordsize="240,30">
            <o:lock v:ext="edit"/>
            <v:line id="_x0000_s1073" o:spid="_x0000_s1073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74" o:spid="_x0000_s1074" o:spt="203" style="height:1.5pt;width:12pt;" coordsize="240,30">
            <o:lock v:ext="edit"/>
            <v:line id="_x0000_s1075" o:spid="_x0000_s1075" o:spt="20" style="position:absolute;left:0;top:15;height:0;width:240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  <w:r>
        <w:rPr>
          <w:rFonts w:ascii="Times New Roman"/>
          <w:spacing w:val="47"/>
          <w:position w:val="0"/>
          <w:sz w:val="3"/>
        </w:rPr>
        <w:t xml:space="preserve"> </w:t>
      </w:r>
      <w:r>
        <w:rPr>
          <w:spacing w:val="47"/>
          <w:position w:val="0"/>
          <w:sz w:val="3"/>
        </w:rPr>
        <w:pict>
          <v:group id="_x0000_s1076" o:spid="_x0000_s1076" o:spt="203" style="height:1.5pt;width:9.35pt;" coordsize="187,30">
            <o:lock v:ext="edit"/>
            <v:line id="_x0000_s1077" o:spid="_x0000_s1077" o:spt="20" style="position:absolute;left:0;top:15;height:0;width:186;" stroked="t" coordsize="21600,21600">
              <v:path arrowok="t"/>
              <v:fill focussize="0,0"/>
              <v:stroke weight="1.5pt" color="#006FC0"/>
              <v:imagedata o:title=""/>
              <o:lock v:ext="edit"/>
            </v:line>
            <w10:wrap type="none"/>
            <w10:anchorlock/>
          </v:group>
        </w:pict>
      </w:r>
    </w:p>
    <w:p>
      <w:pPr>
        <w:spacing w:after="0" w:line="30" w:lineRule="exact"/>
        <w:rPr>
          <w:sz w:val="3"/>
        </w:rPr>
        <w:sectPr>
          <w:type w:val="continuous"/>
          <w:pgSz w:w="11910" w:h="16840"/>
          <w:pgMar w:top="780" w:right="660" w:bottom="280" w:left="300" w:header="720" w:footer="720" w:gutter="0"/>
          <w:cols w:equalWidth="0" w:num="3">
            <w:col w:w="2424" w:space="154"/>
            <w:col w:w="3236" w:space="1208"/>
            <w:col w:w="3928"/>
          </w:cols>
        </w:sectPr>
      </w:pPr>
    </w:p>
    <w:p>
      <w:pPr>
        <w:pStyle w:val="5"/>
        <w:spacing w:before="2"/>
        <w:rPr>
          <w:sz w:val="13"/>
        </w:rPr>
      </w:pPr>
      <w:bookmarkStart w:id="0" w:name="_GoBack"/>
      <w:r>
        <w:pict>
          <v:rect id="_x0000_s1078" o:spid="_x0000_s1078" o:spt="1" style="position:absolute;left:0pt;margin-left:0pt;margin-top:0pt;height:841.9pt;width:595.3pt;mso-position-horizontal-relative:page;mso-position-vertical-relative:page;z-index:-251956224;mso-width-relative:page;mso-height-relative:page;" fillcolor="#CCE8C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End w:id="0"/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45" w:after="0" w:line="374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pict>
          <v:line id="_x0000_s1079" o:spid="_x0000_s1079" o:spt="20" style="position:absolute;left:0pt;margin-left:326.75pt;margin-top:-25.35pt;height:0pt;width:12pt;mso-position-horizontal-relative:page;z-index:25168384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rPr>
          <w:color w:val="474747"/>
          <w:spacing w:val="-4"/>
          <w:sz w:val="21"/>
        </w:rPr>
        <w:t xml:space="preserve">精通 </w:t>
      </w:r>
      <w:r>
        <w:rPr>
          <w:color w:val="474747"/>
          <w:sz w:val="21"/>
        </w:rPr>
        <w:t>HTML5、CSS3</w:t>
      </w:r>
      <w:r>
        <w:rPr>
          <w:color w:val="474747"/>
          <w:spacing w:val="-1"/>
          <w:sz w:val="21"/>
        </w:rPr>
        <w:t xml:space="preserve">，实现各种动画特效。擅长使用 </w:t>
      </w:r>
      <w:r>
        <w:rPr>
          <w:color w:val="474747"/>
          <w:sz w:val="21"/>
        </w:rPr>
        <w:t>div+ css</w:t>
      </w:r>
      <w:r>
        <w:rPr>
          <w:color w:val="474747"/>
          <w:spacing w:val="-3"/>
          <w:sz w:val="21"/>
        </w:rPr>
        <w:t xml:space="preserve"> 进行网页排版以及设计；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3"/>
          <w:sz w:val="21"/>
        </w:rPr>
        <w:t xml:space="preserve">熟练运用 </w:t>
      </w:r>
      <w:r>
        <w:rPr>
          <w:color w:val="474747"/>
          <w:sz w:val="21"/>
        </w:rPr>
        <w:t>JS、DOM、BOM，能使用原生代码开发页面功能；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3"/>
          <w:sz w:val="21"/>
        </w:rPr>
        <w:t xml:space="preserve">熟练运用 </w:t>
      </w:r>
      <w:r>
        <w:rPr>
          <w:color w:val="474747"/>
          <w:sz w:val="21"/>
        </w:rPr>
        <w:t>ES5、ES6</w:t>
      </w:r>
      <w:r>
        <w:rPr>
          <w:color w:val="474747"/>
          <w:spacing w:val="-2"/>
          <w:sz w:val="21"/>
        </w:rPr>
        <w:t xml:space="preserve">，了解 </w:t>
      </w:r>
      <w:r>
        <w:rPr>
          <w:color w:val="474747"/>
          <w:sz w:val="21"/>
        </w:rPr>
        <w:t>TypeScript；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2"/>
          <w:sz w:val="21"/>
        </w:rPr>
        <w:t xml:space="preserve">熟练掌握 </w:t>
      </w:r>
      <w:r>
        <w:rPr>
          <w:color w:val="474747"/>
          <w:sz w:val="21"/>
        </w:rPr>
        <w:t>jQuery，echarts</w:t>
      </w:r>
      <w:r>
        <w:rPr>
          <w:color w:val="474747"/>
          <w:spacing w:val="-2"/>
          <w:sz w:val="21"/>
        </w:rPr>
        <w:t xml:space="preserve"> 绘图；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2"/>
          <w:sz w:val="21"/>
        </w:rPr>
        <w:t xml:space="preserve">熟练掌握 </w:t>
      </w:r>
      <w:r>
        <w:rPr>
          <w:color w:val="474747"/>
          <w:sz w:val="21"/>
        </w:rPr>
        <w:t>Vue.js、Angular.js；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z w:val="21"/>
        </w:rPr>
        <w:t>微信公众号、微信小程序开发；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z w:val="21"/>
        </w:rPr>
        <w:t>git、svn</w:t>
      </w:r>
      <w:r>
        <w:rPr>
          <w:color w:val="474747"/>
          <w:spacing w:val="6"/>
          <w:sz w:val="21"/>
        </w:rPr>
        <w:t xml:space="preserve"> 代码托管，</w:t>
      </w:r>
      <w:r>
        <w:rPr>
          <w:color w:val="474747"/>
          <w:sz w:val="21"/>
        </w:rPr>
        <w:t>webpack、gulp</w:t>
      </w:r>
      <w:r>
        <w:rPr>
          <w:color w:val="474747"/>
          <w:spacing w:val="1"/>
          <w:sz w:val="21"/>
        </w:rPr>
        <w:t xml:space="preserve"> 前端构建工具 ;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60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4"/>
          <w:sz w:val="21"/>
        </w:rPr>
        <w:t xml:space="preserve">了解 </w:t>
      </w:r>
      <w:r>
        <w:rPr>
          <w:color w:val="474747"/>
          <w:sz w:val="21"/>
        </w:rPr>
        <w:t>Jenkins+docker+nginx</w:t>
      </w:r>
      <w:r>
        <w:rPr>
          <w:color w:val="474747"/>
          <w:spacing w:val="-3"/>
          <w:sz w:val="21"/>
        </w:rPr>
        <w:t xml:space="preserve"> 前端自动化部署；</w:t>
      </w:r>
    </w:p>
    <w:p>
      <w:pPr>
        <w:pStyle w:val="9"/>
        <w:numPr>
          <w:ilvl w:val="0"/>
          <w:numId w:val="1"/>
        </w:numPr>
        <w:tabs>
          <w:tab w:val="left" w:pos="1159"/>
          <w:tab w:val="left" w:pos="1160"/>
        </w:tabs>
        <w:spacing w:before="0" w:after="0" w:line="374" w:lineRule="exact"/>
        <w:ind w:left="1159" w:right="0" w:hanging="421"/>
        <w:jc w:val="left"/>
        <w:rPr>
          <w:rFonts w:ascii="Wingdings" w:hAnsi="Wingdings" w:eastAsia="Wingdings"/>
          <w:sz w:val="21"/>
        </w:rPr>
      </w:pPr>
      <w:r>
        <w:rPr>
          <w:color w:val="474747"/>
          <w:spacing w:val="-4"/>
          <w:sz w:val="21"/>
        </w:rPr>
        <w:t xml:space="preserve">了解 </w:t>
      </w:r>
      <w:r>
        <w:rPr>
          <w:color w:val="474747"/>
          <w:sz w:val="21"/>
        </w:rPr>
        <w:t>cordova，Node.js、AST</w:t>
      </w:r>
      <w:r>
        <w:rPr>
          <w:color w:val="474747"/>
          <w:spacing w:val="-3"/>
          <w:sz w:val="21"/>
        </w:rPr>
        <w:t xml:space="preserve"> 抽象语法树等。</w:t>
      </w:r>
    </w:p>
    <w:p>
      <w:pPr>
        <w:pStyle w:val="5"/>
        <w:spacing w:before="12"/>
        <w:rPr>
          <w:sz w:val="28"/>
        </w:rPr>
      </w:pPr>
    </w:p>
    <w:p>
      <w:pPr>
        <w:spacing w:before="0"/>
        <w:ind w:left="275" w:right="0" w:firstLine="0"/>
        <w:jc w:val="left"/>
        <w:rPr>
          <w:sz w:val="28"/>
        </w:rPr>
      </w:pPr>
      <w:r>
        <w:drawing>
          <wp:anchor distT="0" distB="0" distL="0" distR="0" simplePos="0" relativeHeight="251364352" behindDoc="1" locked="0" layoutInCell="1" allowOverlap="1">
            <wp:simplePos x="0" y="0"/>
            <wp:positionH relativeFrom="page">
              <wp:posOffset>3886200</wp:posOffset>
            </wp:positionH>
            <wp:positionV relativeFrom="paragraph">
              <wp:posOffset>404495</wp:posOffset>
            </wp:positionV>
            <wp:extent cx="448310" cy="448310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1080" o:spid="_x0000_s1080" o:spt="20" style="position:absolute;left:0pt;margin-left:128.95pt;margin-top:14.55pt;height:0pt;width:12pt;mso-position-horizontal-relative:page;z-index:25168691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1" o:spid="_x0000_s1081" o:spt="20" style="position:absolute;left:0pt;margin-left:145.45pt;margin-top:14.55pt;height:0pt;width:12pt;mso-position-horizontal-relative:page;z-index:25168793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2" o:spid="_x0000_s1082" o:spt="20" style="position:absolute;left:0pt;margin-left:161.95pt;margin-top:14.55pt;height:0pt;width:12pt;mso-position-horizontal-relative:page;z-index:25168896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3" o:spid="_x0000_s1083" o:spt="20" style="position:absolute;left:0pt;margin-left:178.45pt;margin-top:14.55pt;height:0pt;width:12pt;mso-position-horizontal-relative:page;z-index:25168998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4" o:spid="_x0000_s1084" o:spt="20" style="position:absolute;left:0pt;margin-left:194.95pt;margin-top:14.55pt;height:0pt;width:11.95pt;mso-position-horizontal-relative:page;z-index:25169100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5" o:spid="_x0000_s1085" o:spt="20" style="position:absolute;left:0pt;margin-left:211.45pt;margin-top:14.55pt;height:0pt;width:12pt;mso-position-horizontal-relative:page;z-index:25169203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6" o:spid="_x0000_s1086" o:spt="20" style="position:absolute;left:0pt;margin-left:227.95pt;margin-top:14.55pt;height:0pt;width:12pt;mso-position-horizontal-relative:page;z-index:25169305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7" o:spid="_x0000_s1087" o:spt="20" style="position:absolute;left:0pt;margin-left:244.45pt;margin-top:14.55pt;height:0pt;width:12pt;mso-position-horizontal-relative:page;z-index:25169408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8" o:spid="_x0000_s1088" o:spt="20" style="position:absolute;left:0pt;margin-left:260.95pt;margin-top:14.55pt;height:0pt;width:12pt;mso-position-horizontal-relative:page;z-index:25169510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89" o:spid="_x0000_s1089" o:spt="20" style="position:absolute;left:0pt;margin-left:277.45pt;margin-top:14.55pt;height:0pt;width:12pt;mso-position-horizontal-relative:page;z-index:25169612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0" o:spid="_x0000_s1090" o:spt="20" style="position:absolute;left:0pt;margin-left:293.95pt;margin-top:14.55pt;height:0pt;width:12pt;mso-position-horizontal-relative:page;z-index:25169715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1" o:spid="_x0000_s1091" o:spt="20" style="position:absolute;left:0pt;margin-left:310.45pt;margin-top:14.55pt;height:0pt;width:12pt;mso-position-horizontal-relative:page;z-index:25169817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2" o:spid="_x0000_s1092" o:spt="20" style="position:absolute;left:0pt;margin-left:326.95pt;margin-top:14.55pt;height:0pt;width:12pt;mso-position-horizontal-relative:page;z-index:25169920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3" o:spid="_x0000_s1093" o:spt="20" style="position:absolute;left:0pt;margin-left:343.45pt;margin-top:14.55pt;height:0pt;width:12pt;mso-position-horizontal-relative:page;z-index:25170022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4" o:spid="_x0000_s1094" o:spt="20" style="position:absolute;left:0pt;margin-left:359.95pt;margin-top:14.55pt;height:0pt;width:12pt;mso-position-horizontal-relative:page;z-index:25170124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5" o:spid="_x0000_s1095" o:spt="20" style="position:absolute;left:0pt;margin-left:376.45pt;margin-top:14.55pt;height:0pt;width:12pt;mso-position-horizontal-relative:page;z-index:25170227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6" o:spid="_x0000_s1096" o:spt="20" style="position:absolute;left:0pt;margin-left:392.95pt;margin-top:14.55pt;height:0pt;width:12pt;mso-position-horizontal-relative:page;z-index:25170329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7" o:spid="_x0000_s1097" o:spt="20" style="position:absolute;left:0pt;margin-left:409.45pt;margin-top:14.55pt;height:0pt;width:12pt;mso-position-horizontal-relative:page;z-index:25170432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8" o:spid="_x0000_s1098" o:spt="20" style="position:absolute;left:0pt;margin-left:425.95pt;margin-top:14.55pt;height:0pt;width:12pt;mso-position-horizontal-relative:page;z-index:25170534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099" o:spid="_x0000_s1099" o:spt="20" style="position:absolute;left:0pt;margin-left:442.45pt;margin-top:14.55pt;height:0pt;width:12pt;mso-position-horizontal-relative:page;z-index:25170636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0" o:spid="_x0000_s1100" o:spt="20" style="position:absolute;left:0pt;margin-left:458.95pt;margin-top:14.55pt;height:0pt;width:12pt;mso-position-horizontal-relative:page;z-index:25170739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1" o:spid="_x0000_s1101" o:spt="20" style="position:absolute;left:0pt;margin-left:475.45pt;margin-top:14.55pt;height:0pt;width:12pt;mso-position-horizontal-relative:page;z-index:25170841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2" o:spid="_x0000_s1102" o:spt="20" style="position:absolute;left:0pt;margin-left:491.95pt;margin-top:14.55pt;height:0pt;width:12pt;mso-position-horizontal-relative:page;z-index:25170944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3" o:spid="_x0000_s1103" o:spt="20" style="position:absolute;left:0pt;margin-left:508.45pt;margin-top:14.55pt;height:0pt;width:12pt;mso-position-horizontal-relative:page;z-index:25171046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4" o:spid="_x0000_s1104" o:spt="20" style="position:absolute;left:0pt;margin-left:524.95pt;margin-top:14.55pt;height:0pt;width:9.3pt;mso-position-horizontal-relative:page;z-index:25171148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rPr>
          <w:position w:val="-12"/>
        </w:rPr>
        <w:drawing>
          <wp:inline distT="0" distB="0" distL="0" distR="0">
            <wp:extent cx="336550" cy="328295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38" cy="32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</w:t>
      </w:r>
      <w:r>
        <w:rPr>
          <w:rFonts w:ascii="Times New Roman" w:eastAsia="Times New Roman"/>
          <w:spacing w:val="14"/>
          <w:sz w:val="20"/>
        </w:rPr>
        <w:t xml:space="preserve"> </w:t>
      </w:r>
      <w:r>
        <w:rPr>
          <w:color w:val="006FC0"/>
          <w:spacing w:val="-2"/>
          <w:sz w:val="28"/>
        </w:rPr>
        <w:t>实践经验</w:t>
      </w:r>
    </w:p>
    <w:p>
      <w:pPr>
        <w:pStyle w:val="3"/>
        <w:tabs>
          <w:tab w:val="left" w:pos="2639"/>
        </w:tabs>
        <w:spacing w:before="339"/>
        <w:ind w:left="722"/>
      </w:pPr>
      <w:r>
        <w:rPr>
          <w:color w:val="474747"/>
        </w:rPr>
        <w:t>2019/3-至今</w:t>
      </w:r>
      <w:r>
        <w:rPr>
          <w:color w:val="474747"/>
        </w:rPr>
        <w:tab/>
      </w:r>
      <w:r>
        <w:rPr>
          <w:color w:val="474747"/>
        </w:rPr>
        <w:t>天津神州数码信息科技服务有限公司（建行深圳开发中心）</w:t>
      </w:r>
      <w:r>
        <w:rPr>
          <w:color w:val="474747"/>
          <w:spacing w:val="48"/>
        </w:rPr>
        <w:t xml:space="preserve"> </w:t>
      </w:r>
      <w:r>
        <w:rPr>
          <w:color w:val="474747"/>
        </w:rPr>
        <w:t>web</w:t>
      </w:r>
      <w:r>
        <w:rPr>
          <w:color w:val="474747"/>
          <w:spacing w:val="-12"/>
        </w:rPr>
        <w:t xml:space="preserve"> </w:t>
      </w:r>
      <w:r>
        <w:rPr>
          <w:color w:val="474747"/>
        </w:rPr>
        <w:t>前端开发</w:t>
      </w:r>
    </w:p>
    <w:p>
      <w:pPr>
        <w:pStyle w:val="9"/>
        <w:numPr>
          <w:ilvl w:val="0"/>
          <w:numId w:val="1"/>
        </w:numPr>
        <w:tabs>
          <w:tab w:val="left" w:pos="1142"/>
          <w:tab w:val="left" w:pos="1143"/>
        </w:tabs>
        <w:spacing w:before="144" w:after="0" w:line="223" w:lineRule="auto"/>
        <w:ind w:left="1142" w:right="220" w:hanging="420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w w:val="95"/>
          <w:sz w:val="21"/>
        </w:rPr>
        <w:t>工作职责</w:t>
      </w:r>
      <w:r>
        <w:rPr>
          <w:color w:val="474747"/>
          <w:spacing w:val="-8"/>
          <w:w w:val="95"/>
          <w:sz w:val="21"/>
        </w:rPr>
        <w:t xml:space="preserve">：对老项目进行前后端分离重构，编写基础模块、公共模块，参与产品需求分析及提出个人解决     </w:t>
      </w:r>
      <w:r>
        <w:rPr>
          <w:color w:val="474747"/>
          <w:spacing w:val="-8"/>
          <w:sz w:val="21"/>
        </w:rPr>
        <w:t>方案。快应用，mpass</w:t>
      </w:r>
      <w:r>
        <w:rPr>
          <w:color w:val="474747"/>
          <w:spacing w:val="-3"/>
          <w:sz w:val="21"/>
        </w:rPr>
        <w:t xml:space="preserve"> 等技术研究。</w:t>
      </w:r>
    </w:p>
    <w:p>
      <w:pPr>
        <w:pStyle w:val="9"/>
        <w:numPr>
          <w:ilvl w:val="0"/>
          <w:numId w:val="1"/>
        </w:numPr>
        <w:tabs>
          <w:tab w:val="left" w:pos="1142"/>
          <w:tab w:val="left" w:pos="1143"/>
        </w:tabs>
        <w:spacing w:before="139" w:after="0" w:line="240" w:lineRule="auto"/>
        <w:ind w:left="1142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参与项目</w:t>
      </w:r>
      <w:r>
        <w:rPr>
          <w:color w:val="474747"/>
          <w:sz w:val="21"/>
        </w:rPr>
        <w:t>：建信普惠平台</w:t>
      </w:r>
    </w:p>
    <w:p>
      <w:pPr>
        <w:pStyle w:val="9"/>
        <w:numPr>
          <w:ilvl w:val="0"/>
          <w:numId w:val="1"/>
        </w:numPr>
        <w:tabs>
          <w:tab w:val="left" w:pos="1142"/>
          <w:tab w:val="left" w:pos="1143"/>
        </w:tabs>
        <w:spacing w:before="149" w:after="0" w:line="223" w:lineRule="auto"/>
        <w:ind w:left="1142" w:right="220" w:hanging="420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代表项目</w:t>
      </w:r>
      <w:r>
        <w:rPr>
          <w:color w:val="474747"/>
          <w:spacing w:val="-9"/>
          <w:sz w:val="21"/>
        </w:rPr>
        <w:t xml:space="preserve">：金融超市、金融机构后台管理系统、运营机构后台管理系统、宁波普惠贷款 </w:t>
      </w:r>
      <w:r>
        <w:rPr>
          <w:color w:val="474747"/>
          <w:sz w:val="21"/>
        </w:rPr>
        <w:t>app</w:t>
      </w:r>
      <w:r>
        <w:rPr>
          <w:color w:val="474747"/>
          <w:spacing w:val="-4"/>
          <w:sz w:val="21"/>
        </w:rPr>
        <w:t>、义融通微信小程序</w:t>
      </w:r>
    </w:p>
    <w:p>
      <w:pPr>
        <w:pStyle w:val="9"/>
        <w:numPr>
          <w:ilvl w:val="0"/>
          <w:numId w:val="1"/>
        </w:numPr>
        <w:tabs>
          <w:tab w:val="left" w:pos="1142"/>
          <w:tab w:val="left" w:pos="1143"/>
        </w:tabs>
        <w:spacing w:before="156" w:after="0" w:line="223" w:lineRule="auto"/>
        <w:ind w:left="1142" w:right="141" w:hanging="420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项目描述</w:t>
      </w:r>
      <w:r>
        <w:rPr>
          <w:color w:val="474747"/>
          <w:spacing w:val="-7"/>
          <w:sz w:val="21"/>
        </w:rPr>
        <w:t>：平台使用算法向用户推荐金融服务产品，对用户的贷款申请进行风控自动化审批。</w:t>
      </w:r>
      <w:r>
        <w:rPr>
          <w:color w:val="474747"/>
          <w:sz w:val="21"/>
        </w:rPr>
        <w:t>C</w:t>
      </w:r>
      <w:r>
        <w:rPr>
          <w:color w:val="474747"/>
          <w:spacing w:val="-5"/>
          <w:sz w:val="21"/>
        </w:rPr>
        <w:t xml:space="preserve"> 端用户发</w:t>
      </w:r>
      <w:r>
        <w:rPr>
          <w:color w:val="474747"/>
          <w:spacing w:val="-5"/>
          <w:w w:val="95"/>
          <w:sz w:val="21"/>
        </w:rPr>
        <w:t>起线上贷款申请，线下完成实际办理。金融机构上架产品，运营机构进行审核处理用户融资贷款等需求。</w:t>
      </w:r>
    </w:p>
    <w:p>
      <w:pPr>
        <w:pStyle w:val="9"/>
        <w:numPr>
          <w:ilvl w:val="0"/>
          <w:numId w:val="1"/>
        </w:numPr>
        <w:tabs>
          <w:tab w:val="left" w:pos="1142"/>
          <w:tab w:val="left" w:pos="1143"/>
        </w:tabs>
        <w:spacing w:before="136" w:after="0" w:line="240" w:lineRule="auto"/>
        <w:ind w:left="1142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使用技术</w:t>
      </w:r>
      <w:r>
        <w:rPr>
          <w:color w:val="474747"/>
          <w:sz w:val="21"/>
        </w:rPr>
        <w:t>：</w:t>
      </w:r>
    </w:p>
    <w:p>
      <w:pPr>
        <w:pStyle w:val="9"/>
        <w:numPr>
          <w:ilvl w:val="0"/>
          <w:numId w:val="2"/>
        </w:numPr>
        <w:tabs>
          <w:tab w:val="left" w:pos="1142"/>
          <w:tab w:val="left" w:pos="1143"/>
        </w:tabs>
        <w:spacing w:before="148" w:after="0" w:line="223" w:lineRule="auto"/>
        <w:ind w:left="1142" w:right="116" w:hanging="420"/>
        <w:jc w:val="left"/>
        <w:rPr>
          <w:sz w:val="21"/>
        </w:rPr>
      </w:pPr>
      <w:r>
        <w:rPr>
          <w:color w:val="474747"/>
          <w:spacing w:val="-2"/>
          <w:sz w:val="21"/>
        </w:rPr>
        <w:t xml:space="preserve">后台管理系统主要采用 </w:t>
      </w:r>
      <w:r>
        <w:rPr>
          <w:color w:val="474747"/>
          <w:sz w:val="21"/>
        </w:rPr>
        <w:t>vue</w:t>
      </w:r>
      <w:r>
        <w:rPr>
          <w:color w:val="474747"/>
          <w:spacing w:val="-4"/>
          <w:sz w:val="21"/>
        </w:rPr>
        <w:t xml:space="preserve"> 全家桶+</w:t>
      </w:r>
      <w:r>
        <w:rPr>
          <w:color w:val="474747"/>
          <w:sz w:val="21"/>
        </w:rPr>
        <w:t>ant</w:t>
      </w:r>
      <w:r>
        <w:rPr>
          <w:color w:val="474747"/>
          <w:spacing w:val="-17"/>
          <w:sz w:val="21"/>
        </w:rPr>
        <w:t xml:space="preserve"> </w:t>
      </w:r>
      <w:r>
        <w:rPr>
          <w:color w:val="474747"/>
          <w:sz w:val="21"/>
        </w:rPr>
        <w:t>design+webpack3.0</w:t>
      </w:r>
      <w:r>
        <w:rPr>
          <w:color w:val="474747"/>
          <w:spacing w:val="-12"/>
          <w:sz w:val="21"/>
        </w:rPr>
        <w:t xml:space="preserve"> 搭建，对 </w:t>
      </w:r>
      <w:r>
        <w:rPr>
          <w:color w:val="474747"/>
          <w:sz w:val="21"/>
        </w:rPr>
        <w:t>axios</w:t>
      </w:r>
      <w:r>
        <w:rPr>
          <w:color w:val="474747"/>
          <w:spacing w:val="-7"/>
          <w:sz w:val="21"/>
        </w:rPr>
        <w:t xml:space="preserve"> 进行请求、响应拦截封装， 规范传参，对增(post)删(delete)改(put)查(get)进行规范化，菜单、按钮进行权限控制；</w:t>
      </w:r>
    </w:p>
    <w:p>
      <w:pPr>
        <w:pStyle w:val="9"/>
        <w:numPr>
          <w:ilvl w:val="0"/>
          <w:numId w:val="2"/>
        </w:numPr>
        <w:tabs>
          <w:tab w:val="left" w:pos="1142"/>
          <w:tab w:val="left" w:pos="1143"/>
        </w:tabs>
        <w:spacing w:before="137" w:after="0" w:line="240" w:lineRule="auto"/>
        <w:ind w:left="1142" w:right="0" w:hanging="421"/>
        <w:jc w:val="left"/>
        <w:rPr>
          <w:sz w:val="21"/>
        </w:rPr>
      </w:pPr>
      <w:r>
        <w:rPr>
          <w:color w:val="474747"/>
          <w:spacing w:val="-2"/>
          <w:sz w:val="21"/>
        </w:rPr>
        <w:t xml:space="preserve">金融超市 </w:t>
      </w:r>
      <w:r>
        <w:rPr>
          <w:color w:val="474747"/>
          <w:sz w:val="21"/>
        </w:rPr>
        <w:t>vue</w:t>
      </w:r>
      <w:r>
        <w:rPr>
          <w:color w:val="474747"/>
          <w:spacing w:val="-3"/>
          <w:sz w:val="21"/>
        </w:rPr>
        <w:t xml:space="preserve"> 全家桶</w:t>
      </w:r>
      <w:r>
        <w:rPr>
          <w:color w:val="474747"/>
          <w:sz w:val="21"/>
        </w:rPr>
        <w:t>+webpack4.0</w:t>
      </w:r>
      <w:r>
        <w:rPr>
          <w:color w:val="474747"/>
          <w:spacing w:val="-4"/>
          <w:sz w:val="21"/>
        </w:rPr>
        <w:t xml:space="preserve"> 搭建，按需引入 </w:t>
      </w:r>
      <w:r>
        <w:rPr>
          <w:color w:val="474747"/>
          <w:sz w:val="21"/>
        </w:rPr>
        <w:t>element-ui，echarts</w:t>
      </w:r>
      <w:r>
        <w:rPr>
          <w:color w:val="474747"/>
          <w:spacing w:val="-3"/>
          <w:sz w:val="21"/>
        </w:rPr>
        <w:t xml:space="preserve"> 平台成果展示；</w:t>
      </w:r>
    </w:p>
    <w:p>
      <w:pPr>
        <w:pStyle w:val="9"/>
        <w:numPr>
          <w:ilvl w:val="0"/>
          <w:numId w:val="2"/>
        </w:numPr>
        <w:tabs>
          <w:tab w:val="left" w:pos="1142"/>
          <w:tab w:val="left" w:pos="1143"/>
        </w:tabs>
        <w:spacing w:before="131" w:after="0" w:line="240" w:lineRule="auto"/>
        <w:ind w:left="1142" w:right="0" w:hanging="421"/>
        <w:jc w:val="left"/>
        <w:rPr>
          <w:sz w:val="21"/>
        </w:rPr>
      </w:pPr>
      <w:r>
        <w:rPr>
          <w:color w:val="474747"/>
          <w:sz w:val="21"/>
        </w:rPr>
        <w:t>app</w:t>
      </w:r>
      <w:r>
        <w:rPr>
          <w:color w:val="474747"/>
          <w:spacing w:val="-5"/>
          <w:sz w:val="21"/>
        </w:rPr>
        <w:t xml:space="preserve"> 采用 </w:t>
      </w:r>
      <w:r>
        <w:rPr>
          <w:color w:val="474747"/>
          <w:sz w:val="21"/>
        </w:rPr>
        <w:t>rexxar+H5</w:t>
      </w:r>
      <w:r>
        <w:rPr>
          <w:color w:val="474747"/>
          <w:spacing w:val="-3"/>
          <w:sz w:val="21"/>
        </w:rPr>
        <w:t xml:space="preserve"> 混合；</w:t>
      </w:r>
    </w:p>
    <w:p>
      <w:pPr>
        <w:pStyle w:val="9"/>
        <w:numPr>
          <w:ilvl w:val="0"/>
          <w:numId w:val="2"/>
        </w:numPr>
        <w:tabs>
          <w:tab w:val="left" w:pos="1142"/>
          <w:tab w:val="left" w:pos="1143"/>
        </w:tabs>
        <w:spacing w:before="129" w:after="0" w:line="240" w:lineRule="auto"/>
        <w:ind w:left="1142" w:right="0" w:hanging="421"/>
        <w:jc w:val="left"/>
        <w:rPr>
          <w:sz w:val="21"/>
        </w:rPr>
      </w:pPr>
      <w:r>
        <w:rPr>
          <w:color w:val="474747"/>
          <w:sz w:val="21"/>
        </w:rPr>
        <w:t>H5</w:t>
      </w:r>
      <w:r>
        <w:rPr>
          <w:color w:val="474747"/>
          <w:spacing w:val="-5"/>
          <w:sz w:val="21"/>
        </w:rPr>
        <w:t xml:space="preserve"> 移动端 </w:t>
      </w:r>
      <w:r>
        <w:rPr>
          <w:color w:val="474747"/>
          <w:sz w:val="21"/>
        </w:rPr>
        <w:t>vue+webpack4.0+vant；</w:t>
      </w:r>
    </w:p>
    <w:p>
      <w:pPr>
        <w:pStyle w:val="9"/>
        <w:numPr>
          <w:ilvl w:val="0"/>
          <w:numId w:val="2"/>
        </w:numPr>
        <w:tabs>
          <w:tab w:val="left" w:pos="1142"/>
          <w:tab w:val="left" w:pos="1143"/>
        </w:tabs>
        <w:spacing w:before="129" w:after="0" w:line="240" w:lineRule="auto"/>
        <w:ind w:left="1142" w:right="0" w:hanging="421"/>
        <w:jc w:val="left"/>
        <w:rPr>
          <w:sz w:val="21"/>
        </w:rPr>
      </w:pPr>
      <w:r>
        <w:rPr>
          <w:color w:val="474747"/>
          <w:sz w:val="21"/>
        </w:rPr>
        <w:t>微信小程序采用原生语法开发。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780" w:right="660" w:bottom="280" w:left="300" w:header="720" w:footer="720" w:gutter="0"/>
        </w:sectPr>
      </w:pPr>
    </w:p>
    <w:p>
      <w:pPr>
        <w:pStyle w:val="3"/>
        <w:tabs>
          <w:tab w:val="left" w:pos="3059"/>
          <w:tab w:val="left" w:pos="8421"/>
        </w:tabs>
      </w:pPr>
      <w:r>
        <w:pict>
          <v:rect id="_x0000_s1105" o:spid="_x0000_s1105" o:spt="1" style="position:absolute;left:0pt;margin-left:0pt;margin-top:0pt;height:841.9pt;width:595.3pt;mso-position-horizontal-relative:page;mso-position-vertical-relative:page;z-index:-251925504;mso-width-relative:page;mso-height-relative:page;" fillcolor="#CCE8C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474747"/>
        </w:rPr>
        <w:t>2018/4-2019/03</w:t>
      </w:r>
      <w:r>
        <w:rPr>
          <w:color w:val="474747"/>
        </w:rPr>
        <w:tab/>
      </w:r>
      <w:r>
        <w:rPr>
          <w:color w:val="474747"/>
        </w:rPr>
        <w:t>上海百胜软件股份有限公司（武汉）</w:t>
      </w:r>
      <w:r>
        <w:rPr>
          <w:color w:val="474747"/>
        </w:rPr>
        <w:tab/>
      </w:r>
      <w:r>
        <w:rPr>
          <w:color w:val="474747"/>
        </w:rPr>
        <w:t>前端开发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28" w:after="0" w:line="240" w:lineRule="auto"/>
        <w:ind w:left="1041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智慧零售事业部</w:t>
      </w:r>
      <w:r>
        <w:rPr>
          <w:color w:val="474747"/>
          <w:sz w:val="21"/>
        </w:rPr>
        <w:t>：icrm、ishop</w:t>
      </w:r>
      <w:r>
        <w:rPr>
          <w:color w:val="474747"/>
          <w:spacing w:val="-3"/>
          <w:sz w:val="21"/>
        </w:rPr>
        <w:t xml:space="preserve"> 前端开发。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29" w:after="0" w:line="240" w:lineRule="auto"/>
        <w:ind w:left="1041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参与项目</w:t>
      </w:r>
      <w:r>
        <w:rPr>
          <w:color w:val="474747"/>
          <w:sz w:val="21"/>
        </w:rPr>
        <w:t>：</w:t>
      </w:r>
    </w:p>
    <w:p>
      <w:pPr>
        <w:pStyle w:val="9"/>
        <w:numPr>
          <w:ilvl w:val="0"/>
          <w:numId w:val="4"/>
        </w:numPr>
        <w:tabs>
          <w:tab w:val="left" w:pos="1041"/>
          <w:tab w:val="left" w:pos="1042"/>
        </w:tabs>
        <w:spacing w:before="131" w:after="0" w:line="374" w:lineRule="exact"/>
        <w:ind w:left="1041" w:right="0" w:hanging="421"/>
        <w:jc w:val="left"/>
        <w:rPr>
          <w:sz w:val="21"/>
        </w:rPr>
      </w:pPr>
      <w:r>
        <w:rPr>
          <w:color w:val="474747"/>
          <w:sz w:val="21"/>
        </w:rPr>
        <w:t>icrm</w:t>
      </w:r>
      <w:r>
        <w:rPr>
          <w:color w:val="474747"/>
          <w:spacing w:val="-3"/>
          <w:sz w:val="21"/>
        </w:rPr>
        <w:t xml:space="preserve"> 后台会员管理系统</w:t>
      </w:r>
    </w:p>
    <w:p>
      <w:pPr>
        <w:pStyle w:val="5"/>
        <w:spacing w:line="374" w:lineRule="exact"/>
        <w:ind w:left="1041"/>
      </w:pPr>
      <w:r>
        <w:rPr>
          <w:color w:val="474747"/>
        </w:rPr>
        <w:t>（</w:t>
      </w:r>
      <w:r>
        <w:fldChar w:fldCharType="begin"/>
      </w:r>
      <w:r>
        <w:instrText xml:space="preserve"> HYPERLINK "https://icrmshow.baison.net/icrm_lite/manage/web/build/index.html%23/dashboard" \h </w:instrText>
      </w:r>
      <w:r>
        <w:fldChar w:fldCharType="separate"/>
      </w:r>
      <w:r>
        <w:rPr>
          <w:color w:val="0562C1"/>
          <w:u w:val="single" w:color="0562C1"/>
        </w:rPr>
        <w:t>https://icrmshow.baison.net/icrm_lite/manage/web/build/index.html#/dashboard</w:t>
      </w:r>
      <w:r>
        <w:rPr>
          <w:color w:val="0562C1"/>
          <w:u w:val="single" w:color="0562C1"/>
        </w:rPr>
        <w:fldChar w:fldCharType="end"/>
      </w:r>
      <w:r>
        <w:rPr>
          <w:color w:val="474747"/>
        </w:rPr>
        <w:t>）</w:t>
      </w:r>
    </w:p>
    <w:p>
      <w:pPr>
        <w:pStyle w:val="9"/>
        <w:numPr>
          <w:ilvl w:val="0"/>
          <w:numId w:val="4"/>
        </w:numPr>
        <w:tabs>
          <w:tab w:val="left" w:pos="1041"/>
          <w:tab w:val="left" w:pos="1042"/>
        </w:tabs>
        <w:spacing w:before="129" w:after="0" w:line="240" w:lineRule="auto"/>
        <w:ind w:left="1041" w:right="0" w:hanging="421"/>
        <w:jc w:val="left"/>
        <w:rPr>
          <w:sz w:val="21"/>
        </w:rPr>
      </w:pPr>
      <w:r>
        <w:rPr>
          <w:color w:val="474747"/>
          <w:spacing w:val="-2"/>
          <w:sz w:val="21"/>
        </w:rPr>
        <w:t xml:space="preserve">公众号：百胜 </w:t>
      </w:r>
      <w:r>
        <w:rPr>
          <w:color w:val="474747"/>
          <w:sz w:val="21"/>
        </w:rPr>
        <w:t>iCRM</w:t>
      </w:r>
      <w:r>
        <w:rPr>
          <w:color w:val="474747"/>
          <w:spacing w:val="-2"/>
          <w:sz w:val="21"/>
        </w:rPr>
        <w:t xml:space="preserve"> 全渠道会员管理</w:t>
      </w:r>
      <w:r>
        <w:rPr>
          <w:color w:val="474747"/>
          <w:sz w:val="21"/>
        </w:rPr>
        <w:t>（内含小程序、微信卡包、积分商城、会员中心演示版）</w:t>
      </w:r>
    </w:p>
    <w:p>
      <w:pPr>
        <w:pStyle w:val="9"/>
        <w:numPr>
          <w:ilvl w:val="0"/>
          <w:numId w:val="4"/>
        </w:numPr>
        <w:tabs>
          <w:tab w:val="left" w:pos="1041"/>
          <w:tab w:val="left" w:pos="1042"/>
        </w:tabs>
        <w:spacing w:before="129" w:after="0" w:line="240" w:lineRule="auto"/>
        <w:ind w:left="1041" w:right="0" w:hanging="421"/>
        <w:jc w:val="left"/>
        <w:rPr>
          <w:sz w:val="21"/>
        </w:rPr>
      </w:pPr>
      <w:r>
        <w:rPr>
          <w:color w:val="474747"/>
          <w:spacing w:val="-4"/>
          <w:sz w:val="21"/>
        </w:rPr>
        <w:t xml:space="preserve">百胜 </w:t>
      </w:r>
      <w:r>
        <w:rPr>
          <w:color w:val="474747"/>
          <w:sz w:val="21"/>
        </w:rPr>
        <w:t>i</w:t>
      </w:r>
      <w:r>
        <w:rPr>
          <w:color w:val="474747"/>
          <w:spacing w:val="-4"/>
          <w:sz w:val="21"/>
        </w:rPr>
        <w:t xml:space="preserve"> 客服</w:t>
      </w:r>
      <w:r>
        <w:rPr>
          <w:color w:val="474747"/>
          <w:sz w:val="21"/>
        </w:rPr>
        <w:t>（千牛平台淘宝订单管理插件）</w:t>
      </w:r>
    </w:p>
    <w:p>
      <w:pPr>
        <w:pStyle w:val="9"/>
        <w:numPr>
          <w:ilvl w:val="0"/>
          <w:numId w:val="4"/>
        </w:numPr>
        <w:tabs>
          <w:tab w:val="left" w:pos="1041"/>
          <w:tab w:val="left" w:pos="1042"/>
        </w:tabs>
        <w:spacing w:before="129" w:after="0" w:line="374" w:lineRule="exact"/>
        <w:ind w:left="1041" w:right="0" w:hanging="421"/>
        <w:jc w:val="left"/>
        <w:rPr>
          <w:sz w:val="21"/>
        </w:rPr>
      </w:pPr>
      <w:r>
        <w:rPr>
          <w:color w:val="474747"/>
          <w:sz w:val="21"/>
        </w:rPr>
        <w:t>ishop</w:t>
      </w:r>
      <w:r>
        <w:rPr>
          <w:color w:val="474747"/>
          <w:spacing w:val="-3"/>
          <w:sz w:val="21"/>
        </w:rPr>
        <w:t xml:space="preserve"> 商城完整版</w:t>
      </w:r>
      <w:r>
        <w:rPr>
          <w:color w:val="474747"/>
          <w:sz w:val="21"/>
        </w:rPr>
        <w:t>（小程序演示版）</w:t>
      </w:r>
    </w:p>
    <w:p>
      <w:pPr>
        <w:pStyle w:val="5"/>
        <w:spacing w:before="6" w:line="223" w:lineRule="auto"/>
        <w:ind w:left="1041" w:right="3618"/>
      </w:pPr>
      <w:r>
        <w:rPr>
          <w:color w:val="474747"/>
        </w:rPr>
        <w:t>H5 商城（</w:t>
      </w:r>
      <w:r>
        <w:fldChar w:fldCharType="begin"/>
      </w:r>
      <w:r>
        <w:instrText xml:space="preserve"> HYPERLINK "https://dev.ishop.baison.net/frontend/h5/dist/%23/" \h </w:instrText>
      </w:r>
      <w:r>
        <w:fldChar w:fldCharType="separate"/>
      </w:r>
      <w:r>
        <w:rPr>
          <w:color w:val="0562C1"/>
          <w:u w:val="single" w:color="0562C1"/>
        </w:rPr>
        <w:t>https://dev.ishop.baison.net/frontend/h5/dist/#/</w:t>
      </w:r>
      <w:r>
        <w:rPr>
          <w:color w:val="0562C1"/>
          <w:u w:val="single" w:color="0562C1"/>
        </w:rPr>
        <w:fldChar w:fldCharType="end"/>
      </w:r>
      <w:r>
        <w:rPr>
          <w:color w:val="474747"/>
        </w:rPr>
        <w:t>） pc 商城（</w:t>
      </w:r>
      <w:r>
        <w:fldChar w:fldCharType="begin"/>
      </w:r>
      <w:r>
        <w:instrText xml:space="preserve"> HYPERLINK "https://dev.ishop.baison.net/frontend/pc/dist/" \h </w:instrText>
      </w:r>
      <w:r>
        <w:fldChar w:fldCharType="separate"/>
      </w:r>
      <w:r>
        <w:rPr>
          <w:color w:val="2064A8"/>
          <w:u w:val="single" w:color="2064A8"/>
        </w:rPr>
        <w:t>https://dev.ishop.baison.net/frontend/pc/dist/#/</w:t>
      </w:r>
      <w:r>
        <w:rPr>
          <w:color w:val="2064A8"/>
          <w:u w:val="single" w:color="2064A8"/>
        </w:rPr>
        <w:fldChar w:fldCharType="end"/>
      </w:r>
      <w:r>
        <w:rPr>
          <w:color w:val="474747"/>
        </w:rPr>
        <w:t>）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36" w:after="0" w:line="240" w:lineRule="auto"/>
        <w:ind w:left="1041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使用客户</w:t>
      </w:r>
      <w:r>
        <w:rPr>
          <w:color w:val="474747"/>
          <w:sz w:val="21"/>
        </w:rPr>
        <w:t>：361、林清轩、周大生、潮宏基、森林鸟、七色纺、杰奥、梦洁等；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49" w:after="0" w:line="223" w:lineRule="auto"/>
        <w:ind w:left="1041" w:right="104" w:hanging="420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前端技术介绍</w:t>
      </w:r>
      <w:r>
        <w:rPr>
          <w:color w:val="474747"/>
          <w:sz w:val="21"/>
        </w:rPr>
        <w:t>：icrm</w:t>
      </w:r>
      <w:r>
        <w:rPr>
          <w:color w:val="474747"/>
          <w:spacing w:val="-8"/>
          <w:sz w:val="21"/>
        </w:rPr>
        <w:t xml:space="preserve"> 产品前端以 </w:t>
      </w:r>
      <w:r>
        <w:rPr>
          <w:color w:val="474747"/>
          <w:sz w:val="21"/>
        </w:rPr>
        <w:t>angular.js</w:t>
      </w:r>
      <w:r>
        <w:rPr>
          <w:color w:val="474747"/>
          <w:spacing w:val="-5"/>
          <w:sz w:val="21"/>
        </w:rPr>
        <w:t xml:space="preserve"> 为核心，后台管理系统、</w:t>
      </w:r>
      <w:r>
        <w:rPr>
          <w:color w:val="474747"/>
          <w:sz w:val="21"/>
        </w:rPr>
        <w:t>h5</w:t>
      </w:r>
      <w:r>
        <w:rPr>
          <w:color w:val="474747"/>
          <w:spacing w:val="-3"/>
          <w:sz w:val="21"/>
        </w:rPr>
        <w:t xml:space="preserve">、微信公众号匀采用 </w:t>
      </w:r>
      <w:r>
        <w:rPr>
          <w:color w:val="474747"/>
          <w:sz w:val="21"/>
        </w:rPr>
        <w:t>angular.js； ishop</w:t>
      </w:r>
      <w:r>
        <w:rPr>
          <w:color w:val="474747"/>
          <w:spacing w:val="-6"/>
          <w:sz w:val="21"/>
        </w:rPr>
        <w:t xml:space="preserve"> 产品后台前端使用用 </w:t>
      </w:r>
      <w:r>
        <w:rPr>
          <w:color w:val="474747"/>
          <w:sz w:val="21"/>
        </w:rPr>
        <w:t>NG6+Ant</w:t>
      </w:r>
      <w:r>
        <w:rPr>
          <w:color w:val="474747"/>
          <w:spacing w:val="-13"/>
          <w:sz w:val="21"/>
        </w:rPr>
        <w:t xml:space="preserve"> </w:t>
      </w:r>
      <w:r>
        <w:rPr>
          <w:color w:val="474747"/>
          <w:sz w:val="21"/>
        </w:rPr>
        <w:t>Design</w:t>
      </w:r>
      <w:r>
        <w:rPr>
          <w:color w:val="474747"/>
          <w:spacing w:val="-5"/>
          <w:sz w:val="21"/>
        </w:rPr>
        <w:t xml:space="preserve"> 构建，前台前端商城主要使用 </w:t>
      </w:r>
      <w:r>
        <w:rPr>
          <w:color w:val="474747"/>
          <w:sz w:val="21"/>
        </w:rPr>
        <w:t>vue2.5+vue-router+vuex。</w:t>
      </w:r>
    </w:p>
    <w:p>
      <w:pPr>
        <w:pStyle w:val="3"/>
        <w:tabs>
          <w:tab w:val="left" w:pos="3328"/>
          <w:tab w:val="left" w:pos="8968"/>
        </w:tabs>
        <w:spacing w:before="135"/>
      </w:pPr>
      <w:r>
        <w:rPr>
          <w:color w:val="474747"/>
        </w:rPr>
        <w:t>2017/06-2018/03</w:t>
      </w:r>
      <w:r>
        <w:rPr>
          <w:color w:val="474747"/>
        </w:rPr>
        <w:tab/>
      </w:r>
      <w:r>
        <w:rPr>
          <w:color w:val="474747"/>
        </w:rPr>
        <w:t>武汉市宝发创新科技有限公司</w:t>
      </w:r>
      <w:r>
        <w:rPr>
          <w:color w:val="474747"/>
        </w:rPr>
        <w:tab/>
      </w:r>
      <w:r>
        <w:rPr>
          <w:color w:val="474747"/>
        </w:rPr>
        <w:t>web</w:t>
      </w:r>
      <w:r>
        <w:rPr>
          <w:color w:val="474747"/>
          <w:spacing w:val="-14"/>
        </w:rPr>
        <w:t xml:space="preserve"> </w:t>
      </w:r>
      <w:r>
        <w:rPr>
          <w:color w:val="474747"/>
        </w:rPr>
        <w:t>前端开发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28" w:after="0" w:line="240" w:lineRule="auto"/>
        <w:ind w:left="1041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开发部</w:t>
      </w:r>
      <w:r>
        <w:rPr>
          <w:color w:val="474747"/>
          <w:sz w:val="21"/>
        </w:rPr>
        <w:t>：web</w:t>
      </w:r>
      <w:r>
        <w:rPr>
          <w:color w:val="474747"/>
          <w:spacing w:val="-3"/>
          <w:sz w:val="21"/>
        </w:rPr>
        <w:t xml:space="preserve"> 前端开发；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28" w:after="0" w:line="374" w:lineRule="exact"/>
        <w:ind w:left="1041" w:right="0" w:hanging="421"/>
        <w:jc w:val="left"/>
        <w:rPr>
          <w:rFonts w:ascii="Wingdings" w:hAnsi="Wingdings" w:eastAsia="Wingdings"/>
          <w:sz w:val="21"/>
        </w:rPr>
      </w:pPr>
      <w:r>
        <w:drawing>
          <wp:anchor distT="0" distB="0" distL="0" distR="0" simplePos="0" relativeHeight="251392000" behindDoc="1" locked="0" layoutInCell="1" allowOverlap="1">
            <wp:simplePos x="0" y="0"/>
            <wp:positionH relativeFrom="page">
              <wp:posOffset>3838575</wp:posOffset>
            </wp:positionH>
            <wp:positionV relativeFrom="paragraph">
              <wp:posOffset>155575</wp:posOffset>
            </wp:positionV>
            <wp:extent cx="448310" cy="448310"/>
            <wp:effectExtent l="0" t="0" r="0" b="0"/>
            <wp:wrapNone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474747"/>
          <w:sz w:val="21"/>
        </w:rPr>
        <w:t>参与项目</w:t>
      </w:r>
      <w:r>
        <w:rPr>
          <w:sz w:val="21"/>
        </w:rPr>
        <w:t>：</w:t>
      </w:r>
      <w:r>
        <w:fldChar w:fldCharType="begin"/>
      </w:r>
      <w:r>
        <w:instrText xml:space="preserve"> HYPERLINK "http://310.vip/" \h </w:instrText>
      </w:r>
      <w:r>
        <w:fldChar w:fldCharType="separate"/>
      </w:r>
      <w:r>
        <w:rPr>
          <w:sz w:val="21"/>
          <w:u w:val="single"/>
        </w:rPr>
        <w:t>http://310.vip</w:t>
      </w:r>
      <w:r>
        <w:rPr>
          <w:sz w:val="21"/>
          <w:u w:val="single"/>
        </w:rPr>
        <w:fldChar w:fldCharType="end"/>
      </w:r>
      <w:r>
        <w:rPr>
          <w:sz w:val="21"/>
        </w:rPr>
        <w:t>（网站）</w:t>
      </w:r>
      <w:r>
        <w:fldChar w:fldCharType="begin"/>
      </w:r>
      <w:r>
        <w:instrText xml:space="preserve"> HYPERLINK "http://jihua.310.vip/" \h </w:instrText>
      </w:r>
      <w:r>
        <w:fldChar w:fldCharType="separate"/>
      </w:r>
      <w:r>
        <w:rPr>
          <w:sz w:val="21"/>
          <w:u w:val="single"/>
        </w:rPr>
        <w:t>http://jihua.310.vip</w:t>
      </w:r>
      <w:r>
        <w:rPr>
          <w:sz w:val="21"/>
          <w:u w:val="single"/>
        </w:rPr>
        <w:fldChar w:fldCharType="end"/>
      </w:r>
      <w:r>
        <w:rPr>
          <w:sz w:val="21"/>
        </w:rPr>
        <w:t>（网站）</w:t>
      </w:r>
      <w:r>
        <w:fldChar w:fldCharType="begin"/>
      </w:r>
      <w:r>
        <w:instrText xml:space="preserve"> HYPERLINK "http://www.310.vip/padhome" \h </w:instrText>
      </w:r>
      <w:r>
        <w:fldChar w:fldCharType="separate"/>
      </w:r>
      <w:r>
        <w:rPr>
          <w:sz w:val="21"/>
          <w:u w:val="single"/>
        </w:rPr>
        <w:t>http://www.310.vip/padhome</w:t>
      </w:r>
      <w:r>
        <w:rPr>
          <w:sz w:val="21"/>
          <w:u w:val="single"/>
        </w:rPr>
        <w:fldChar w:fldCharType="end"/>
      </w:r>
    </w:p>
    <w:p>
      <w:pPr>
        <w:pStyle w:val="5"/>
        <w:spacing w:line="374" w:lineRule="exact"/>
        <w:ind w:left="1041"/>
      </w:pPr>
      <w:r>
        <w:t>（pad 应用）</w:t>
      </w:r>
      <w:r>
        <w:fldChar w:fldCharType="begin"/>
      </w:r>
      <w:r>
        <w:instrText xml:space="preserve"> HYPERLINK "http://m.surewin.com/" \h </w:instrText>
      </w:r>
      <w:r>
        <w:fldChar w:fldCharType="separate"/>
      </w:r>
      <w:r>
        <w:rPr>
          <w:u w:val="single"/>
        </w:rPr>
        <w:t>http://m.surewin.com</w:t>
      </w:r>
      <w:r>
        <w:rPr>
          <w:u w:val="single"/>
        </w:rPr>
        <w:fldChar w:fldCharType="end"/>
      </w:r>
      <w:r>
        <w:t>（微信 H5）</w:t>
      </w:r>
      <w:r>
        <w:fldChar w:fldCharType="begin"/>
      </w:r>
      <w:r>
        <w:instrText xml:space="preserve"> HYPERLINK "http://www.longw.vip/" \h </w:instrText>
      </w:r>
      <w:r>
        <w:fldChar w:fldCharType="separate"/>
      </w:r>
      <w:r>
        <w:rPr>
          <w:u w:val="single"/>
        </w:rPr>
        <w:t>http://www.longw.vip</w:t>
      </w:r>
      <w:r>
        <w:rPr>
          <w:u w:val="single"/>
        </w:rPr>
        <w:fldChar w:fldCharType="end"/>
      </w:r>
      <w:r>
        <w:t>（网站）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49" w:after="0" w:line="223" w:lineRule="auto"/>
        <w:ind w:left="1041" w:right="208" w:hanging="420"/>
        <w:jc w:val="left"/>
        <w:rPr>
          <w:rFonts w:ascii="Wingdings" w:hAnsi="Wingdings" w:eastAsia="Wingdings"/>
          <w:sz w:val="21"/>
        </w:rPr>
      </w:pPr>
      <w:r>
        <w:rPr>
          <w:b/>
          <w:color w:val="474747"/>
          <w:spacing w:val="-2"/>
          <w:sz w:val="21"/>
        </w:rPr>
        <w:t>前端技术介绍：</w:t>
      </w:r>
      <w:r>
        <w:rPr>
          <w:spacing w:val="-2"/>
          <w:sz w:val="21"/>
        </w:rPr>
        <w:t>项目网站、</w:t>
      </w:r>
      <w:r>
        <w:rPr>
          <w:sz w:val="21"/>
        </w:rPr>
        <w:t>H5</w:t>
      </w:r>
      <w:r>
        <w:rPr>
          <w:spacing w:val="-6"/>
          <w:sz w:val="21"/>
        </w:rPr>
        <w:t xml:space="preserve"> 网页前端主要使用 </w:t>
      </w:r>
      <w:r>
        <w:rPr>
          <w:spacing w:val="2"/>
          <w:sz w:val="21"/>
        </w:rPr>
        <w:t>jQuery</w:t>
      </w:r>
      <w:r>
        <w:rPr>
          <w:spacing w:val="-13"/>
          <w:sz w:val="21"/>
        </w:rPr>
        <w:t>、</w:t>
      </w:r>
      <w:r>
        <w:rPr>
          <w:sz w:val="21"/>
        </w:rPr>
        <w:t>zepto.js</w:t>
      </w:r>
      <w:r>
        <w:rPr>
          <w:spacing w:val="-10"/>
          <w:sz w:val="21"/>
        </w:rPr>
        <w:t>、</w:t>
      </w:r>
      <w:r>
        <w:rPr>
          <w:sz w:val="21"/>
        </w:rPr>
        <w:t>bootstrap</w:t>
      </w:r>
      <w:r>
        <w:rPr>
          <w:spacing w:val="-10"/>
          <w:sz w:val="21"/>
        </w:rPr>
        <w:t>、</w:t>
      </w:r>
      <w:r>
        <w:rPr>
          <w:sz w:val="21"/>
        </w:rPr>
        <w:t>layer</w:t>
      </w:r>
      <w:r>
        <w:rPr>
          <w:spacing w:val="-10"/>
          <w:sz w:val="21"/>
        </w:rPr>
        <w:t>、</w:t>
      </w:r>
      <w:r>
        <w:rPr>
          <w:sz w:val="21"/>
        </w:rPr>
        <w:t>echarts</w:t>
      </w:r>
      <w:r>
        <w:rPr>
          <w:spacing w:val="-5"/>
          <w:sz w:val="21"/>
        </w:rPr>
        <w:t xml:space="preserve"> 以及各js</w:t>
      </w:r>
      <w:r>
        <w:rPr>
          <w:spacing w:val="-3"/>
          <w:sz w:val="21"/>
        </w:rPr>
        <w:t xml:space="preserve"> 插件，</w:t>
      </w:r>
      <w:r>
        <w:rPr>
          <w:sz w:val="21"/>
        </w:rPr>
        <w:t>pad、webapp</w:t>
      </w:r>
      <w:r>
        <w:rPr>
          <w:spacing w:val="-6"/>
          <w:sz w:val="21"/>
        </w:rPr>
        <w:t xml:space="preserve"> 使用 </w:t>
      </w:r>
      <w:r>
        <w:rPr>
          <w:sz w:val="21"/>
        </w:rPr>
        <w:t>Cordova+Angular.js+Ionic</w:t>
      </w:r>
      <w:r>
        <w:rPr>
          <w:spacing w:val="-3"/>
          <w:sz w:val="21"/>
        </w:rPr>
        <w:t xml:space="preserve"> 构建。</w:t>
      </w:r>
    </w:p>
    <w:p>
      <w:pPr>
        <w:pStyle w:val="9"/>
        <w:numPr>
          <w:ilvl w:val="0"/>
          <w:numId w:val="3"/>
        </w:numPr>
        <w:tabs>
          <w:tab w:val="left" w:pos="1041"/>
          <w:tab w:val="left" w:pos="1042"/>
        </w:tabs>
        <w:spacing w:before="136" w:after="0" w:line="240" w:lineRule="auto"/>
        <w:ind w:left="1041" w:right="0" w:hanging="421"/>
        <w:jc w:val="left"/>
        <w:rPr>
          <w:rFonts w:ascii="Wingdings" w:hAnsi="Wingdings" w:eastAsia="Wingdings"/>
          <w:color w:val="474747"/>
          <w:sz w:val="21"/>
        </w:rPr>
      </w:pPr>
      <w:r>
        <w:rPr>
          <w:b/>
          <w:color w:val="474747"/>
          <w:sz w:val="21"/>
        </w:rPr>
        <w:t>项目收获</w:t>
      </w:r>
      <w:r>
        <w:rPr>
          <w:color w:val="474747"/>
          <w:sz w:val="21"/>
        </w:rPr>
        <w:t>：</w:t>
      </w:r>
    </w:p>
    <w:p>
      <w:pPr>
        <w:pStyle w:val="5"/>
        <w:spacing w:before="149" w:line="223" w:lineRule="auto"/>
        <w:ind w:left="621" w:right="208" w:firstLine="420"/>
        <w:jc w:val="both"/>
      </w:pPr>
      <w:r>
        <w:rPr>
          <w:spacing w:val="-4"/>
        </w:rPr>
        <w:t>加深了对前端综合性的掌握，进一步提高对前端技术的兴趣度。</w:t>
      </w:r>
      <w:r>
        <w:t>Jquery</w:t>
      </w:r>
      <w:r>
        <w:rPr>
          <w:spacing w:val="-8"/>
        </w:rPr>
        <w:t xml:space="preserve"> 是个伟大的库，它解决了 </w:t>
      </w:r>
      <w:r>
        <w:t xml:space="preserve">dom api </w:t>
      </w:r>
      <w:r>
        <w:rPr>
          <w:spacing w:val="-1"/>
        </w:rPr>
        <w:t>兼容的问题，</w:t>
      </w:r>
      <w:r>
        <w:rPr>
          <w:spacing w:val="-3"/>
        </w:rPr>
        <w:t>deffered</w:t>
      </w:r>
      <w:r>
        <w:rPr>
          <w:spacing w:val="-6"/>
        </w:rPr>
        <w:t xml:space="preserve"> 的异步方案比 </w:t>
      </w:r>
      <w:r>
        <w:t>promise</w:t>
      </w:r>
      <w:r>
        <w:rPr>
          <w:spacing w:val="-10"/>
        </w:rPr>
        <w:t xml:space="preserve"> 更早，但 </w:t>
      </w:r>
      <w:r>
        <w:t>MVVM</w:t>
      </w:r>
      <w:r>
        <w:rPr>
          <w:spacing w:val="-6"/>
        </w:rPr>
        <w:t xml:space="preserve"> 的出现，把数据和视图的绑定变成了自动化的</w:t>
      </w:r>
      <w:r>
        <w:rPr>
          <w:spacing w:val="-19"/>
          <w:w w:val="99"/>
        </w:rPr>
        <w:t>操作，进而把</w:t>
      </w:r>
      <w:r>
        <w:rPr>
          <w:spacing w:val="-19"/>
        </w:rPr>
        <w:t xml:space="preserve"> </w:t>
      </w:r>
      <w:r>
        <w:rPr>
          <w:w w:val="99"/>
        </w:rPr>
        <w:t>d</w:t>
      </w:r>
      <w:r>
        <w:rPr>
          <w:spacing w:val="1"/>
          <w:w w:val="99"/>
        </w:rPr>
        <w:t>o</w:t>
      </w:r>
      <w:r>
        <w:rPr>
          <w:w w:val="99"/>
        </w:rPr>
        <w:t>m</w:t>
      </w:r>
      <w:r>
        <w:t xml:space="preserve"> </w:t>
      </w:r>
      <w:r>
        <w:rPr>
          <w:spacing w:val="-11"/>
          <w:w w:val="99"/>
        </w:rPr>
        <w:t>操作从业务中解除出来，</w:t>
      </w:r>
      <w:r>
        <w:rPr>
          <w:spacing w:val="-1"/>
          <w:w w:val="99"/>
        </w:rPr>
        <w:t>j</w:t>
      </w:r>
      <w:r>
        <w:rPr>
          <w:w w:val="99"/>
        </w:rPr>
        <w:t>qu</w:t>
      </w:r>
      <w:r>
        <w:rPr>
          <w:spacing w:val="-1"/>
          <w:w w:val="99"/>
        </w:rPr>
        <w:t>e</w:t>
      </w:r>
      <w:r>
        <w:rPr>
          <w:spacing w:val="11"/>
          <w:w w:val="99"/>
        </w:rPr>
        <w:t>r</w:t>
      </w:r>
      <w:r>
        <w:rPr>
          <w:w w:val="99"/>
        </w:rPr>
        <w:t>y</w:t>
      </w:r>
      <w:r>
        <w:t xml:space="preserve"> </w:t>
      </w:r>
      <w:r>
        <w:rPr>
          <w:spacing w:val="15"/>
          <w:w w:val="99"/>
        </w:rPr>
        <w:t>战胜了</w:t>
      </w:r>
      <w:r>
        <w:rPr>
          <w:w w:val="99"/>
        </w:rPr>
        <w:t>d</w:t>
      </w:r>
      <w:r>
        <w:rPr>
          <w:spacing w:val="1"/>
          <w:w w:val="99"/>
        </w:rPr>
        <w:t>o</w:t>
      </w:r>
      <w:r>
        <w:rPr>
          <w:w w:val="99"/>
        </w:rPr>
        <w:t>m</w:t>
      </w:r>
      <w:r>
        <w:t xml:space="preserve"> </w:t>
      </w:r>
      <w:r>
        <w:rPr>
          <w:spacing w:val="-16"/>
          <w:w w:val="99"/>
        </w:rPr>
        <w:t>操作领域的所有对手，却输给了时代。</w:t>
      </w:r>
      <w:r>
        <w:rPr>
          <w:spacing w:val="-1"/>
          <w:w w:val="99"/>
        </w:rPr>
        <w:t>A</w:t>
      </w:r>
      <w:r>
        <w:rPr>
          <w:w w:val="99"/>
        </w:rPr>
        <w:t>ngu</w:t>
      </w:r>
      <w:r>
        <w:rPr>
          <w:spacing w:val="-1"/>
          <w:w w:val="99"/>
        </w:rPr>
        <w:t>la</w:t>
      </w:r>
      <w:r>
        <w:rPr>
          <w:spacing w:val="-13"/>
          <w:w w:val="99"/>
        </w:rPr>
        <w:t>r</w:t>
      </w:r>
      <w:r>
        <w:rPr>
          <w:spacing w:val="-3"/>
          <w:w w:val="99"/>
        </w:rPr>
        <w:t>.</w:t>
      </w:r>
      <w:r>
        <w:rPr>
          <w:spacing w:val="-1"/>
          <w:w w:val="99"/>
        </w:rPr>
        <w:t>j</w:t>
      </w:r>
      <w:r>
        <w:rPr>
          <w:w w:val="99"/>
        </w:rPr>
        <w:t>s</w:t>
      </w:r>
      <w:r>
        <w:t>框架现在虽然也已经没落，但是双向数据绑定在构建后台应用上面还是很有优势；</w:t>
      </w:r>
    </w:p>
    <w:p>
      <w:pPr>
        <w:pStyle w:val="5"/>
        <w:spacing w:before="158" w:line="223" w:lineRule="auto"/>
        <w:ind w:left="621" w:right="207" w:firstLine="420"/>
        <w:jc w:val="both"/>
      </w:pPr>
      <w:r>
        <w:rPr>
          <w:spacing w:val="-3"/>
        </w:rPr>
        <w:t>Vue</w:t>
      </w:r>
      <w:r>
        <w:rPr>
          <w:spacing w:val="-4"/>
        </w:rPr>
        <w:t xml:space="preserve"> 上手快，组件化的思想提高了代码的管理及复用率。</w:t>
      </w:r>
      <w:r>
        <w:rPr>
          <w:spacing w:val="-3"/>
        </w:rPr>
        <w:t>Vue</w:t>
      </w:r>
      <w:r>
        <w:rPr>
          <w:spacing w:val="-5"/>
        </w:rPr>
        <w:t xml:space="preserve"> 在语法、模块化上面很大部分借鉴了 </w:t>
      </w:r>
      <w:r>
        <w:t>ng</w:t>
      </w:r>
      <w:r>
        <w:rPr>
          <w:spacing w:val="-7"/>
        </w:rPr>
        <w:t xml:space="preserve"> 和</w:t>
      </w:r>
      <w:r>
        <w:rPr>
          <w:spacing w:val="-3"/>
          <w:w w:val="99"/>
        </w:rPr>
        <w:t>r</w:t>
      </w:r>
      <w:r>
        <w:rPr>
          <w:spacing w:val="-1"/>
          <w:w w:val="99"/>
        </w:rPr>
        <w:t>ea</w:t>
      </w:r>
      <w:r>
        <w:rPr>
          <w:w w:val="99"/>
        </w:rPr>
        <w:t>c</w:t>
      </w:r>
      <w:r>
        <w:rPr>
          <w:spacing w:val="1"/>
          <w:w w:val="99"/>
        </w:rPr>
        <w:t>t</w:t>
      </w:r>
      <w:r>
        <w:rPr>
          <w:spacing w:val="-12"/>
          <w:w w:val="99"/>
        </w:rPr>
        <w:t>，个人比较喜欢使用</w:t>
      </w:r>
      <w:r>
        <w:rPr>
          <w:spacing w:val="-12"/>
        </w:rPr>
        <w:t xml:space="preserve"> </w:t>
      </w:r>
      <w:r>
        <w:rPr>
          <w:w w:val="99"/>
        </w:rPr>
        <w:t>vue</w:t>
      </w:r>
      <w:r>
        <w:t xml:space="preserve"> </w:t>
      </w:r>
      <w:r>
        <w:rPr>
          <w:w w:val="99"/>
        </w:rPr>
        <w:t>,</w:t>
      </w:r>
      <w:r>
        <w:rPr>
          <w:spacing w:val="-10"/>
        </w:rPr>
        <w:t xml:space="preserve">  </w:t>
      </w:r>
      <w:r>
        <w:rPr>
          <w:spacing w:val="-1"/>
          <w:w w:val="99"/>
        </w:rPr>
        <w:t>刚开始接触</w:t>
      </w:r>
      <w:r>
        <w:rPr>
          <w:spacing w:val="-1"/>
        </w:rPr>
        <w:t xml:space="preserve"> </w:t>
      </w:r>
      <w:r>
        <w:rPr>
          <w:w w:val="99"/>
        </w:rPr>
        <w:t>vu</w:t>
      </w:r>
      <w:r>
        <w:rPr>
          <w:spacing w:val="-1"/>
          <w:w w:val="99"/>
        </w:rPr>
        <w:t>e</w:t>
      </w:r>
      <w:r>
        <w:rPr>
          <w:w w:val="99"/>
        </w:rPr>
        <w:t>x</w:t>
      </w:r>
      <w:r>
        <w:t xml:space="preserve"> </w:t>
      </w:r>
      <w:r>
        <w:rPr>
          <w:w w:val="99"/>
        </w:rPr>
        <w:t>是个很</w:t>
      </w:r>
      <w:r>
        <w:t xml:space="preserve"> </w:t>
      </w:r>
      <w:r>
        <w:rPr>
          <w:w w:val="99"/>
        </w:rPr>
        <w:t>n</w:t>
      </w:r>
      <w:r>
        <w:rPr>
          <w:spacing w:val="-1"/>
          <w:w w:val="99"/>
        </w:rPr>
        <w:t>i</w:t>
      </w:r>
      <w:r>
        <w:rPr>
          <w:w w:val="99"/>
        </w:rPr>
        <w:t>ce</w:t>
      </w:r>
      <w:r>
        <w:t xml:space="preserve"> </w:t>
      </w:r>
      <w:r>
        <w:rPr>
          <w:spacing w:val="-18"/>
          <w:w w:val="99"/>
        </w:rPr>
        <w:t>的东西，和</w:t>
      </w:r>
      <w:r>
        <w:rPr>
          <w:spacing w:val="-18"/>
        </w:rPr>
        <w:t xml:space="preserve"> </w:t>
      </w:r>
      <w:r>
        <w:rPr>
          <w:spacing w:val="1"/>
          <w:w w:val="99"/>
        </w:rPr>
        <w:t>A</w:t>
      </w:r>
      <w:r>
        <w:rPr>
          <w:w w:val="99"/>
        </w:rPr>
        <w:t>ngu</w:t>
      </w:r>
      <w:r>
        <w:rPr>
          <w:spacing w:val="-1"/>
          <w:w w:val="99"/>
        </w:rPr>
        <w:t>al</w:t>
      </w:r>
      <w:r>
        <w:rPr>
          <w:spacing w:val="-13"/>
          <w:w w:val="99"/>
        </w:rPr>
        <w:t>r</w:t>
      </w:r>
      <w:r>
        <w:rPr>
          <w:spacing w:val="-3"/>
          <w:w w:val="99"/>
        </w:rPr>
        <w:t>.</w:t>
      </w:r>
      <w:r>
        <w:rPr>
          <w:spacing w:val="-1"/>
          <w:w w:val="99"/>
        </w:rPr>
        <w:t>j</w:t>
      </w:r>
      <w:r>
        <w:rPr>
          <w:w w:val="99"/>
        </w:rPr>
        <w:t>s</w:t>
      </w:r>
      <w:r>
        <w:t xml:space="preserve"> </w:t>
      </w:r>
      <w:r>
        <w:rPr>
          <w:w w:val="99"/>
        </w:rPr>
        <w:t>中的</w:t>
      </w:r>
      <w:r>
        <w:rPr>
          <w:spacing w:val="-1"/>
          <w:w w:val="99"/>
        </w:rPr>
        <w:t>$roo</w:t>
      </w:r>
      <w:r>
        <w:rPr>
          <w:spacing w:val="1"/>
          <w:w w:val="99"/>
        </w:rPr>
        <w:t>t</w:t>
      </w:r>
      <w:r>
        <w:rPr>
          <w:spacing w:val="-1"/>
          <w:w w:val="99"/>
        </w:rPr>
        <w:t>S</w:t>
      </w:r>
      <w:r>
        <w:rPr>
          <w:w w:val="99"/>
        </w:rPr>
        <w:t>c</w:t>
      </w:r>
      <w:r>
        <w:rPr>
          <w:spacing w:val="1"/>
          <w:w w:val="99"/>
        </w:rPr>
        <w:t>o</w:t>
      </w:r>
      <w:r>
        <w:rPr>
          <w:w w:val="99"/>
        </w:rPr>
        <w:t>pe</w:t>
      </w:r>
      <w:r>
        <w:t xml:space="preserve"> </w:t>
      </w:r>
      <w:r>
        <w:rPr>
          <w:w w:val="99"/>
        </w:rPr>
        <w:t>和</w:t>
      </w:r>
      <w:r>
        <w:t xml:space="preserve"> </w:t>
      </w:r>
      <w:r>
        <w:rPr>
          <w:spacing w:val="-1"/>
          <w:w w:val="99"/>
        </w:rPr>
        <w:t>rea</w:t>
      </w:r>
      <w:r>
        <w:rPr>
          <w:w w:val="99"/>
        </w:rPr>
        <w:t>ct</w:t>
      </w:r>
      <w:r>
        <w:rPr>
          <w:spacing w:val="-8"/>
        </w:rPr>
        <w:t xml:space="preserve">的 </w:t>
      </w:r>
      <w:r>
        <w:t>redux</w:t>
      </w:r>
      <w:r>
        <w:rPr>
          <w:spacing w:val="-5"/>
        </w:rPr>
        <w:t xml:space="preserve"> 相比，</w:t>
      </w:r>
      <w:r>
        <w:t>vuex</w:t>
      </w:r>
      <w:r>
        <w:rPr>
          <w:spacing w:val="-4"/>
        </w:rPr>
        <w:t xml:space="preserve"> 有状态单向数据流，更易于数据状态的管理。</w:t>
      </w:r>
      <w:r>
        <w:rPr>
          <w:spacing w:val="-3"/>
        </w:rPr>
        <w:t>Vue</w:t>
      </w:r>
      <w:r>
        <w:rPr>
          <w:spacing w:val="-7"/>
        </w:rPr>
        <w:t xml:space="preserve"> 相比于 </w:t>
      </w:r>
      <w:r>
        <w:t>ng2+，各有特点，ng2+版本</w:t>
      </w:r>
      <w:r>
        <w:rPr>
          <w:spacing w:val="-6"/>
        </w:rPr>
        <w:t xml:space="preserve">采用 </w:t>
      </w:r>
      <w:r>
        <w:t>typesript</w:t>
      </w:r>
      <w:r>
        <w:rPr>
          <w:spacing w:val="-4"/>
        </w:rPr>
        <w:t xml:space="preserve"> 更适合构建大型项目，性能也是相当好，但每半年更新一个版本，每个版本的差异还比较大， </w:t>
      </w:r>
      <w:r>
        <w:rPr>
          <w:spacing w:val="-7"/>
        </w:rPr>
        <w:t xml:space="preserve">使用 </w:t>
      </w:r>
      <w:r>
        <w:t>vue</w:t>
      </w:r>
      <w:r>
        <w:rPr>
          <w:spacing w:val="-4"/>
        </w:rPr>
        <w:t xml:space="preserve"> 后抛弃了 </w:t>
      </w:r>
      <w:r>
        <w:t>ng,</w:t>
      </w:r>
      <w:r>
        <w:rPr>
          <w:spacing w:val="-2"/>
        </w:rPr>
        <w:t xml:space="preserve">很期待即将采用 </w:t>
      </w:r>
      <w:r>
        <w:t>typescript</w:t>
      </w:r>
      <w:r>
        <w:rPr>
          <w:spacing w:val="-6"/>
        </w:rPr>
        <w:t xml:space="preserve"> 的 </w:t>
      </w:r>
      <w:r>
        <w:t>vue3.0。</w:t>
      </w:r>
    </w:p>
    <w:p>
      <w:pPr>
        <w:spacing w:after="0" w:line="223" w:lineRule="auto"/>
        <w:jc w:val="both"/>
        <w:sectPr>
          <w:pgSz w:w="11910" w:h="16840"/>
          <w:pgMar w:top="920" w:right="660" w:bottom="280" w:left="300" w:header="720" w:footer="720" w:gutter="0"/>
        </w:sectPr>
      </w:pPr>
    </w:p>
    <w:p>
      <w:pPr>
        <w:spacing w:before="13"/>
        <w:ind w:left="111" w:right="0" w:firstLine="0"/>
        <w:jc w:val="left"/>
        <w:rPr>
          <w:sz w:val="28"/>
        </w:rPr>
      </w:pPr>
      <w:r>
        <w:pict>
          <v:rect id="_x0000_s1106" o:spid="_x0000_s1106" o:spt="1" style="position:absolute;left:0pt;margin-left:0pt;margin-top:0pt;height:841.9pt;width:595.3pt;mso-position-horizontal-relative:page;mso-position-vertical-relative:page;z-index:-251923456;mso-width-relative:page;mso-height-relative:page;" fillcolor="#CCE8C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107" o:spid="_x0000_s1107" o:spt="20" style="position:absolute;left:0pt;margin-left:113.7pt;margin-top:14.9pt;height:0pt;width:12pt;mso-position-horizontal-relative:page;z-index:25174118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8" o:spid="_x0000_s1108" o:spt="20" style="position:absolute;left:0pt;margin-left:130.2pt;margin-top:14.9pt;height:0pt;width:12pt;mso-position-horizontal-relative:page;z-index:25174220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09" o:spid="_x0000_s1109" o:spt="20" style="position:absolute;left:0pt;margin-left:146.7pt;margin-top:14.9pt;height:0pt;width:12pt;mso-position-horizontal-relative:page;z-index:25174323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0" o:spid="_x0000_s1110" o:spt="20" style="position:absolute;left:0pt;margin-left:163.2pt;margin-top:14.9pt;height:0pt;width:12pt;mso-position-horizontal-relative:page;z-index:25174425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1" o:spid="_x0000_s1111" o:spt="20" style="position:absolute;left:0pt;margin-left:179.7pt;margin-top:14.9pt;height:0pt;width:12pt;mso-position-horizontal-relative:page;z-index:25174528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2" o:spid="_x0000_s1112" o:spt="20" style="position:absolute;left:0pt;margin-left:196.2pt;margin-top:14.9pt;height:0pt;width:12pt;mso-position-horizontal-relative:page;z-index:25174630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3" o:spid="_x0000_s1113" o:spt="20" style="position:absolute;left:0pt;margin-left:212.7pt;margin-top:14.9pt;height:0pt;width:12pt;mso-position-horizontal-relative:page;z-index:25174732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4" o:spid="_x0000_s1114" o:spt="20" style="position:absolute;left:0pt;margin-left:229.2pt;margin-top:14.9pt;height:0pt;width:12pt;mso-position-horizontal-relative:page;z-index:25174835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5" o:spid="_x0000_s1115" o:spt="20" style="position:absolute;left:0pt;margin-left:245.7pt;margin-top:14.9pt;height:0pt;width:12pt;mso-position-horizontal-relative:page;z-index:25174937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6" o:spid="_x0000_s1116" o:spt="20" style="position:absolute;left:0pt;margin-left:262.2pt;margin-top:14.9pt;height:0pt;width:12pt;mso-position-horizontal-relative:page;z-index:25175040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7" o:spid="_x0000_s1117" o:spt="20" style="position:absolute;left:0pt;margin-left:278.7pt;margin-top:14.9pt;height:0pt;width:12pt;mso-position-horizontal-relative:page;z-index:25175142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8" o:spid="_x0000_s1118" o:spt="20" style="position:absolute;left:0pt;margin-left:295.2pt;margin-top:14.9pt;height:0pt;width:12pt;mso-position-horizontal-relative:page;z-index:25175244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19" o:spid="_x0000_s1119" o:spt="20" style="position:absolute;left:0pt;margin-left:311.7pt;margin-top:14.9pt;height:0pt;width:12pt;mso-position-horizontal-relative:page;z-index:25175347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0" o:spid="_x0000_s1120" o:spt="20" style="position:absolute;left:0pt;margin-left:328.2pt;margin-top:14.9pt;height:0pt;width:12pt;mso-position-horizontal-relative:page;z-index:25175449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1" o:spid="_x0000_s1121" o:spt="20" style="position:absolute;left:0pt;margin-left:344.7pt;margin-top:14.9pt;height:0pt;width:12pt;mso-position-horizontal-relative:page;z-index:25175552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2" o:spid="_x0000_s1122" o:spt="20" style="position:absolute;left:0pt;margin-left:361.2pt;margin-top:14.9pt;height:0pt;width:12pt;mso-position-horizontal-relative:page;z-index:25175654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3" o:spid="_x0000_s1123" o:spt="20" style="position:absolute;left:0pt;margin-left:377.7pt;margin-top:14.9pt;height:0pt;width:12pt;mso-position-horizontal-relative:page;z-index:25175756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4" o:spid="_x0000_s1124" o:spt="20" style="position:absolute;left:0pt;margin-left:394.2pt;margin-top:14.9pt;height:0pt;width:12pt;mso-position-horizontal-relative:page;z-index:25175859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5" o:spid="_x0000_s1125" o:spt="20" style="position:absolute;left:0pt;margin-left:410.7pt;margin-top:14.9pt;height:0pt;width:12pt;mso-position-horizontal-relative:page;z-index:25175961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6" o:spid="_x0000_s1126" o:spt="20" style="position:absolute;left:0pt;margin-left:427.2pt;margin-top:14.9pt;height:0pt;width:12pt;mso-position-horizontal-relative:page;z-index:25176064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7" o:spid="_x0000_s1127" o:spt="20" style="position:absolute;left:0pt;margin-left:443.7pt;margin-top:14.9pt;height:0pt;width:12pt;mso-position-horizontal-relative:page;z-index:25176166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8" o:spid="_x0000_s1128" o:spt="20" style="position:absolute;left:0pt;margin-left:460.2pt;margin-top:14.9pt;height:0pt;width:12pt;mso-position-horizontal-relative:page;z-index:25176268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29" o:spid="_x0000_s1129" o:spt="20" style="position:absolute;left:0pt;margin-left:476.7pt;margin-top:14.9pt;height:0pt;width:12pt;mso-position-horizontal-relative:page;z-index:25176371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0" o:spid="_x0000_s1130" o:spt="20" style="position:absolute;left:0pt;margin-left:493.2pt;margin-top:14.9pt;height:0pt;width:12pt;mso-position-horizontal-relative:page;z-index:25176473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rect id="_x0000_s1131" o:spid="_x0000_s1131" o:spt="1" style="position:absolute;left:0pt;margin-left:509.7pt;margin-top:14.15pt;height:1.5pt;width:3.2pt;mso-position-horizontal-relative:page;z-index:251765760;mso-width-relative:page;mso-height-relative:page;" fillcolor="#006F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position w:val="-19"/>
        </w:rPr>
        <w:drawing>
          <wp:inline distT="0" distB="0" distL="0" distR="0">
            <wp:extent cx="331470" cy="34925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22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</w:t>
      </w:r>
      <w:r>
        <w:rPr>
          <w:rFonts w:ascii="Times New Roman" w:eastAsia="Times New Roman"/>
          <w:spacing w:val="-25"/>
          <w:sz w:val="20"/>
        </w:rPr>
        <w:t xml:space="preserve"> </w:t>
      </w:r>
      <w:r>
        <w:rPr>
          <w:color w:val="006FC0"/>
          <w:spacing w:val="-2"/>
          <w:sz w:val="28"/>
        </w:rPr>
        <w:t>教育背景</w:t>
      </w:r>
    </w:p>
    <w:p>
      <w:pPr>
        <w:pStyle w:val="4"/>
        <w:tabs>
          <w:tab w:val="left" w:pos="4209"/>
          <w:tab w:val="left" w:pos="8932"/>
        </w:tabs>
        <w:spacing w:before="372"/>
        <w:ind w:left="763"/>
      </w:pPr>
      <w:r>
        <w:rPr>
          <w:color w:val="2D75B5"/>
        </w:rPr>
        <w:t>2013.09-2017.06</w:t>
      </w:r>
      <w:r>
        <w:rPr>
          <w:color w:val="2D75B5"/>
        </w:rPr>
        <w:tab/>
      </w:r>
      <w:r>
        <w:rPr>
          <w:color w:val="2D75B5"/>
        </w:rPr>
        <w:t>湖北工业大学商贸学院</w:t>
      </w:r>
      <w:r>
        <w:rPr>
          <w:color w:val="2D75B5"/>
        </w:rPr>
        <w:tab/>
      </w:r>
      <w:r>
        <w:rPr>
          <w:color w:val="2D75B5"/>
        </w:rPr>
        <w:t>本科</w:t>
      </w:r>
    </w:p>
    <w:p>
      <w:pPr>
        <w:pStyle w:val="5"/>
        <w:spacing w:before="15"/>
        <w:rPr>
          <w:b/>
          <w:sz w:val="32"/>
        </w:rPr>
      </w:pPr>
    </w:p>
    <w:p>
      <w:pPr>
        <w:spacing w:before="0"/>
        <w:ind w:left="739" w:right="0" w:firstLine="0"/>
        <w:jc w:val="left"/>
        <w:rPr>
          <w:sz w:val="28"/>
        </w:rPr>
      </w:pPr>
      <w:r>
        <w:pict>
          <v:line id="_x0000_s1132" o:spid="_x0000_s1132" o:spt="20" style="position:absolute;left:0pt;margin-left:117.9pt;margin-top:12.4pt;height:0pt;width:12pt;mso-position-horizontal-relative:page;z-index:25176678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3" o:spid="_x0000_s1133" o:spt="20" style="position:absolute;left:0pt;margin-left:134.4pt;margin-top:12.4pt;height:0pt;width:12pt;mso-position-horizontal-relative:page;z-index:25176780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4" o:spid="_x0000_s1134" o:spt="20" style="position:absolute;left:0pt;margin-left:150.9pt;margin-top:12.4pt;height:0pt;width:12pt;mso-position-horizontal-relative:page;z-index:25176883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5" o:spid="_x0000_s1135" o:spt="20" style="position:absolute;left:0pt;margin-left:167.4pt;margin-top:12.4pt;height:0pt;width:12pt;mso-position-horizontal-relative:page;z-index:25176985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6" o:spid="_x0000_s1136" o:spt="20" style="position:absolute;left:0pt;margin-left:183.9pt;margin-top:12.4pt;height:0pt;width:12pt;mso-position-horizontal-relative:page;z-index:25177088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7" o:spid="_x0000_s1137" o:spt="20" style="position:absolute;left:0pt;margin-left:200.4pt;margin-top:12.4pt;height:0pt;width:12pt;mso-position-horizontal-relative:page;z-index:25177190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8" o:spid="_x0000_s1138" o:spt="20" style="position:absolute;left:0pt;margin-left:216.9pt;margin-top:12.4pt;height:0pt;width:12pt;mso-position-horizontal-relative:page;z-index:25177292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39" o:spid="_x0000_s1139" o:spt="20" style="position:absolute;left:0pt;margin-left:233.4pt;margin-top:12.4pt;height:0pt;width:12pt;mso-position-horizontal-relative:page;z-index:25177395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0" o:spid="_x0000_s1140" o:spt="20" style="position:absolute;left:0pt;margin-left:249.9pt;margin-top:12.4pt;height:0pt;width:12pt;mso-position-horizontal-relative:page;z-index:25177497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1" o:spid="_x0000_s1141" o:spt="20" style="position:absolute;left:0pt;margin-left:266.4pt;margin-top:12.4pt;height:0pt;width:12pt;mso-position-horizontal-relative:page;z-index:25177600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2" o:spid="_x0000_s1142" o:spt="20" style="position:absolute;left:0pt;margin-left:282.9pt;margin-top:12.4pt;height:0pt;width:12pt;mso-position-horizontal-relative:page;z-index:25177702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3" o:spid="_x0000_s1143" o:spt="20" style="position:absolute;left:0pt;margin-left:299.4pt;margin-top:12.4pt;height:0pt;width:12pt;mso-position-horizontal-relative:page;z-index:25177804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4" o:spid="_x0000_s1144" o:spt="20" style="position:absolute;left:0pt;margin-left:315.9pt;margin-top:12.4pt;height:0pt;width:12pt;mso-position-horizontal-relative:page;z-index:25177907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5" o:spid="_x0000_s1145" o:spt="20" style="position:absolute;left:0pt;margin-left:332.4pt;margin-top:12.4pt;height:0pt;width:12pt;mso-position-horizontal-relative:page;z-index:25178009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6" o:spid="_x0000_s1146" o:spt="20" style="position:absolute;left:0pt;margin-left:348.9pt;margin-top:12.4pt;height:0pt;width:12pt;mso-position-horizontal-relative:page;z-index:25178112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7" o:spid="_x0000_s1147" o:spt="20" style="position:absolute;left:0pt;margin-left:365.4pt;margin-top:12.4pt;height:0pt;width:11.95pt;mso-position-horizontal-relative:page;z-index:25178214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8" o:spid="_x0000_s1148" o:spt="20" style="position:absolute;left:0pt;margin-left:381.9pt;margin-top:12.4pt;height:0pt;width:12pt;mso-position-horizontal-relative:page;z-index:25178316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49" o:spid="_x0000_s1149" o:spt="20" style="position:absolute;left:0pt;margin-left:398.4pt;margin-top:12.4pt;height:0pt;width:11.95pt;mso-position-horizontal-relative:page;z-index:25178419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0" o:spid="_x0000_s1150" o:spt="20" style="position:absolute;left:0pt;margin-left:414.9pt;margin-top:12.4pt;height:0pt;width:12pt;mso-position-horizontal-relative:page;z-index:25178521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1" o:spid="_x0000_s1151" o:spt="20" style="position:absolute;left:0pt;margin-left:431.4pt;margin-top:12.4pt;height:0pt;width:12pt;mso-position-horizontal-relative:page;z-index:25178624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2" o:spid="_x0000_s1152" o:spt="20" style="position:absolute;left:0pt;margin-left:447.9pt;margin-top:12.4pt;height:0pt;width:12pt;mso-position-horizontal-relative:page;z-index:25178726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3" o:spid="_x0000_s1153" o:spt="20" style="position:absolute;left:0pt;margin-left:464.4pt;margin-top:12.4pt;height:0pt;width:12pt;mso-position-horizontal-relative:page;z-index:25178828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4" o:spid="_x0000_s1154" o:spt="20" style="position:absolute;left:0pt;margin-left:480.9pt;margin-top:12.4pt;height:0pt;width:12pt;mso-position-horizontal-relative:page;z-index:25178931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55" o:spid="_x0000_s1155" o:spt="20" style="position:absolute;left:0pt;margin-left:497.4pt;margin-top:12.4pt;height:0pt;width:12pt;mso-position-horizontal-relative:page;z-index:25179033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rect id="_x0000_s1156" o:spid="_x0000_s1156" o:spt="1" style="position:absolute;left:0pt;margin-left:513.9pt;margin-top:11.65pt;height:1.5pt;width:1.65pt;mso-position-horizontal-relative:page;z-index:251791360;mso-width-relative:page;mso-height-relative:page;" fillcolor="#006F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drawing>
          <wp:anchor distT="0" distB="0" distL="0" distR="0" simplePos="0" relativeHeight="251792384" behindDoc="0" locked="0" layoutInCell="1" allowOverlap="1">
            <wp:simplePos x="0" y="0"/>
            <wp:positionH relativeFrom="page">
              <wp:posOffset>256540</wp:posOffset>
            </wp:positionH>
            <wp:positionV relativeFrom="paragraph">
              <wp:posOffset>-12700</wp:posOffset>
            </wp:positionV>
            <wp:extent cx="330200" cy="33528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  <w:sz w:val="28"/>
        </w:rPr>
        <w:t>实践经验</w:t>
      </w:r>
    </w:p>
    <w:p>
      <w:pPr>
        <w:pStyle w:val="5"/>
        <w:spacing w:before="9"/>
        <w:rPr>
          <w:sz w:val="14"/>
        </w:rPr>
      </w:pPr>
    </w:p>
    <w:p>
      <w:pPr>
        <w:tabs>
          <w:tab w:val="left" w:pos="2800"/>
          <w:tab w:val="left" w:pos="7439"/>
        </w:tabs>
        <w:spacing w:before="44" w:line="374" w:lineRule="exact"/>
        <w:ind w:left="405" w:right="0" w:firstLine="0"/>
        <w:jc w:val="left"/>
        <w:rPr>
          <w:b/>
          <w:sz w:val="21"/>
        </w:rPr>
      </w:pPr>
      <w:r>
        <w:rPr>
          <w:b/>
          <w:color w:val="2D75B5"/>
          <w:sz w:val="21"/>
        </w:rPr>
        <w:t>2017.06-2018.03</w:t>
      </w:r>
      <w:r>
        <w:rPr>
          <w:b/>
          <w:color w:val="2D75B5"/>
          <w:sz w:val="21"/>
        </w:rPr>
        <w:tab/>
      </w:r>
      <w:r>
        <w:rPr>
          <w:b/>
          <w:color w:val="2D75B5"/>
          <w:sz w:val="21"/>
        </w:rPr>
        <w:t>上海百胜软件股份有限公司（武汉）</w:t>
      </w:r>
      <w:r>
        <w:rPr>
          <w:b/>
          <w:color w:val="2D75B5"/>
          <w:sz w:val="21"/>
        </w:rPr>
        <w:tab/>
      </w:r>
      <w:r>
        <w:rPr>
          <w:b/>
          <w:color w:val="2D75B5"/>
          <w:sz w:val="21"/>
        </w:rPr>
        <w:t>前端开发工程师</w:t>
      </w:r>
    </w:p>
    <w:p>
      <w:pPr>
        <w:pStyle w:val="5"/>
        <w:spacing w:line="360" w:lineRule="exact"/>
        <w:ind w:left="825"/>
      </w:pPr>
      <w:r>
        <w:rPr>
          <w:color w:val="474747"/>
        </w:rPr>
        <w:t>负责公司网站、H5、pad、webapp 一系列前端开发工作。</w:t>
      </w:r>
    </w:p>
    <w:p>
      <w:pPr>
        <w:pStyle w:val="4"/>
        <w:tabs>
          <w:tab w:val="left" w:pos="2800"/>
          <w:tab w:val="left" w:pos="7420"/>
        </w:tabs>
        <w:spacing w:line="360" w:lineRule="exact"/>
      </w:pPr>
      <w:r>
        <w:rPr>
          <w:color w:val="2D75B5"/>
        </w:rPr>
        <w:t>2018.04-2019.03</w:t>
      </w:r>
      <w:r>
        <w:rPr>
          <w:color w:val="2D75B5"/>
        </w:rPr>
        <w:tab/>
      </w:r>
      <w:r>
        <w:rPr>
          <w:color w:val="2D75B5"/>
        </w:rPr>
        <w:t>武汉百胜睿迪有限公司</w:t>
      </w:r>
      <w:r>
        <w:rPr>
          <w:color w:val="2D75B5"/>
        </w:rPr>
        <w:tab/>
      </w:r>
      <w:r>
        <w:rPr>
          <w:color w:val="2D75B5"/>
        </w:rPr>
        <w:t>前端开发工程师</w:t>
      </w:r>
    </w:p>
    <w:p>
      <w:pPr>
        <w:pStyle w:val="5"/>
        <w:spacing w:line="360" w:lineRule="exact"/>
        <w:ind w:left="825"/>
      </w:pPr>
      <w:r>
        <w:rPr>
          <w:color w:val="474747"/>
        </w:rPr>
        <w:t>负责公司 icrm、ishop 项目一系列前端开发工作。</w:t>
      </w:r>
    </w:p>
    <w:p>
      <w:pPr>
        <w:pStyle w:val="4"/>
        <w:tabs>
          <w:tab w:val="left" w:pos="2803"/>
          <w:tab w:val="left" w:pos="7423"/>
        </w:tabs>
        <w:spacing w:line="360" w:lineRule="exact"/>
      </w:pPr>
      <w:r>
        <w:rPr>
          <w:color w:val="2D75B5"/>
        </w:rPr>
        <w:t>2019.04-至今</w:t>
      </w:r>
      <w:r>
        <w:rPr>
          <w:color w:val="2D75B5"/>
        </w:rPr>
        <w:tab/>
      </w:r>
      <w:r>
        <w:rPr>
          <w:color w:val="2D75B5"/>
        </w:rPr>
        <w:t>天津神州数码信息科技服务有限公司</w:t>
      </w:r>
      <w:r>
        <w:rPr>
          <w:color w:val="2D75B5"/>
        </w:rPr>
        <w:tab/>
      </w:r>
      <w:r>
        <w:rPr>
          <w:color w:val="2D75B5"/>
        </w:rPr>
        <w:t>前端开发工程师</w:t>
      </w:r>
    </w:p>
    <w:p>
      <w:pPr>
        <w:pStyle w:val="5"/>
        <w:spacing w:line="374" w:lineRule="exact"/>
        <w:ind w:left="825"/>
      </w:pPr>
      <w:r>
        <w:rPr>
          <w:color w:val="474747"/>
        </w:rPr>
        <w:t>负责前端项目搭建，业务开发。</w:t>
      </w:r>
    </w:p>
    <w:p>
      <w:pPr>
        <w:pStyle w:val="5"/>
        <w:spacing w:before="17"/>
        <w:rPr>
          <w:sz w:val="17"/>
        </w:rPr>
      </w:pPr>
    </w:p>
    <w:p>
      <w:pPr>
        <w:pStyle w:val="2"/>
        <w:spacing w:before="28"/>
        <w:ind w:left="777"/>
      </w:pPr>
      <w:r>
        <w:pict>
          <v:line id="_x0000_s1157" o:spid="_x0000_s1157" o:spt="20" style="position:absolute;left:0pt;margin-left:260.35pt;margin-top:14.7pt;height:0pt;width:12pt;mso-position-horizontal-relative:page;z-index:251715584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58" o:spid="_x0000_s1158" o:spt="20" style="position:absolute;left:0pt;margin-left:276.85pt;margin-top:14.7pt;height:0pt;width:12pt;mso-position-horizontal-relative:page;z-index:251716608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59" o:spid="_x0000_s1159" o:spt="20" style="position:absolute;left:0pt;margin-left:293.35pt;margin-top:14.7pt;height:0pt;width:12pt;mso-position-horizontal-relative:page;z-index:251717632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group id="_x0000_s1160" o:spid="_x0000_s1160" o:spt="203" style="position:absolute;left:0pt;margin-left:309.85pt;margin-top:8.7pt;height:6.75pt;width:12pt;mso-position-horizontal-relative:page;z-index:251718656;mso-width-relative:page;mso-height-relative:page;" coordorigin="6198,175" coordsize="240,135">
            <o:lock v:ext="edit"/>
            <v:line id="_x0000_s1161" o:spid="_x0000_s1161" o:spt="20" style="position:absolute;left:6198;top:295;height:0;width:240;" stroked="t" coordsize="21600,21600">
              <v:path arrowok="t"/>
              <v:fill focussize="0,0"/>
              <v:stroke weight="1.50299212598425pt" color="#006FC0"/>
              <v:imagedata o:title=""/>
              <o:lock v:ext="edit"/>
            </v:line>
            <v:shape id="_x0000_s1162" o:spid="_x0000_s1162" style="position:absolute;left:6354;top:174;height:41;width:81;" fillcolor="#CCE8CF" filled="t" stroked="f" coordorigin="6355,175" coordsize="81,41" path="m6413,197l6359,175,6355,183,6408,205,6413,197m6435,207l6425,203,6420,211,6431,215,6435,207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pict>
          <v:line id="_x0000_s1163" o:spid="_x0000_s1163" o:spt="20" style="position:absolute;left:0pt;margin-left:326.35pt;margin-top:14.7pt;height:0pt;width:12pt;mso-position-horizontal-relative:page;z-index:251719680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4" o:spid="_x0000_s1164" o:spt="20" style="position:absolute;left:0pt;margin-left:342.85pt;margin-top:14.7pt;height:0pt;width:12pt;mso-position-horizontal-relative:page;z-index:251720704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5" o:spid="_x0000_s1165" o:spt="20" style="position:absolute;left:0pt;margin-left:359.35pt;margin-top:14.7pt;height:0pt;width:12pt;mso-position-horizontal-relative:page;z-index:251721728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6" o:spid="_x0000_s1166" o:spt="20" style="position:absolute;left:0pt;margin-left:375.85pt;margin-top:14.7pt;height:0pt;width:12pt;mso-position-horizontal-relative:page;z-index:251722752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7" o:spid="_x0000_s1167" o:spt="20" style="position:absolute;left:0pt;margin-left:392.35pt;margin-top:14.7pt;height:0pt;width:12pt;mso-position-horizontal-relative:page;z-index:251723776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8" o:spid="_x0000_s1168" o:spt="20" style="position:absolute;left:0pt;margin-left:408.85pt;margin-top:14.7pt;height:0pt;width:12pt;mso-position-horizontal-relative:page;z-index:251724800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69" o:spid="_x0000_s1169" o:spt="20" style="position:absolute;left:0pt;margin-left:425.35pt;margin-top:14.7pt;height:0pt;width:12pt;mso-position-horizontal-relative:page;z-index:251725824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70" o:spid="_x0000_s1170" o:spt="20" style="position:absolute;left:0pt;margin-left:441.85pt;margin-top:14.7pt;height:0pt;width:12pt;mso-position-horizontal-relative:page;z-index:251726848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71" o:spid="_x0000_s1171" o:spt="20" style="position:absolute;left:0pt;margin-left:458.35pt;margin-top:14.65pt;height:0pt;width:12pt;mso-position-horizontal-relative:page;z-index:251727872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72" o:spid="_x0000_s1172" o:spt="20" style="position:absolute;left:0pt;margin-left:474.85pt;margin-top:14.65pt;height:0pt;width:12pt;mso-position-horizontal-relative:page;z-index:251728896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line id="_x0000_s1173" o:spid="_x0000_s1173" o:spt="20" style="position:absolute;left:0pt;margin-left:491.35pt;margin-top:14.65pt;height:0pt;width:12pt;mso-position-horizontal-relative:page;z-index:251729920;mso-width-relative:page;mso-height-relative:page;" stroked="t" coordsize="21600,21600">
            <v:path arrowok="t"/>
            <v:fill focussize="0,0"/>
            <v:stroke weight="1.50299212598425pt" color="#006FC0"/>
            <v:imagedata o:title=""/>
            <o:lock v:ext="edit"/>
          </v:line>
        </w:pict>
      </w:r>
      <w:r>
        <w:pict>
          <v:rect id="_x0000_s1174" o:spid="_x0000_s1174" o:spt="1" style="position:absolute;left:0pt;margin-left:507.85pt;margin-top:13.9pt;height:1.5pt;width:5.95pt;mso-position-horizontal-relative:page;z-index:251730944;mso-width-relative:page;mso-height-relative:page;" fillcolor="#006FC0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175" o:spid="_x0000_s1175" o:spt="20" style="position:absolute;left:0pt;margin-left:124.05pt;margin-top:14.55pt;height:0pt;width:12pt;mso-position-horizontal-relative:page;z-index:25173196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76" o:spid="_x0000_s1176" o:spt="20" style="position:absolute;left:0pt;margin-left:140.55pt;margin-top:14.55pt;height:0pt;width:12pt;mso-position-horizontal-relative:page;z-index:25173299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77" o:spid="_x0000_s1177" o:spt="20" style="position:absolute;left:0pt;margin-left:157.05pt;margin-top:14.55pt;height:0pt;width:12pt;mso-position-horizontal-relative:page;z-index:25173401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78" o:spid="_x0000_s1178" o:spt="20" style="position:absolute;left:0pt;margin-left:173.55pt;margin-top:14.55pt;height:0pt;width:12pt;mso-position-horizontal-relative:page;z-index:251735040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79" o:spid="_x0000_s1179" o:spt="20" style="position:absolute;left:0pt;margin-left:190.05pt;margin-top:14.55pt;height:0pt;width:12pt;mso-position-horizontal-relative:page;z-index:251736064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80" o:spid="_x0000_s1180" o:spt="20" style="position:absolute;left:0pt;margin-left:206.55pt;margin-top:14.55pt;height:0pt;width:12pt;mso-position-horizontal-relative:page;z-index:251737088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81" o:spid="_x0000_s1181" o:spt="20" style="position:absolute;left:0pt;margin-left:223.05pt;margin-top:14.55pt;height:0pt;width:12pt;mso-position-horizontal-relative:page;z-index:251738112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line id="_x0000_s1182" o:spid="_x0000_s1182" o:spt="20" style="position:absolute;left:0pt;margin-left:239.55pt;margin-top:14.55pt;height:0pt;width:12pt;mso-position-horizontal-relative:page;z-index:251739136;mso-width-relative:page;mso-height-relative:page;" stroked="t" coordsize="21600,21600">
            <v:path arrowok="t"/>
            <v:fill focussize="0,0"/>
            <v:stroke weight="1.5pt" color="#006FC0"/>
            <v:imagedata o:title=""/>
            <o:lock v:ext="edit"/>
          </v:line>
        </w:pict>
      </w:r>
      <w:r>
        <w:pict>
          <v:group id="_x0000_s1183" o:spid="_x0000_s1183" o:spt="203" style="position:absolute;left:0pt;margin-left:21.25pt;margin-top:-0.55pt;height:26.5pt;width:26.55pt;mso-position-horizontal-relative:page;z-index:251740160;mso-width-relative:page;mso-height-relative:page;" coordorigin="426,-11" coordsize="531,530">
            <o:lock v:ext="edit"/>
            <v:shape id="_x0000_s1184" o:spid="_x0000_s1184" style="position:absolute;left:436;top:-2;height:511;width:510;" fillcolor="#CCE8CF" filled="t" stroked="f" coordorigin="437,-1" coordsize="510,511" path="m946,254l937,186,911,125,871,74,820,34,759,8,691,-1,623,8,562,34,511,74,471,126,446,187,437,255,446,322,471,383,511,435,562,474,623,500,691,509,759,500,820,474,871,434,911,383,937,322,946,254e">
              <v:path arrowok="t"/>
              <v:fill on="t" focussize="0,0"/>
              <v:stroke on="f"/>
              <v:imagedata o:title=""/>
              <o:lock v:ext="edit"/>
            </v:shape>
            <v:shape id="_x0000_s1185" o:spid="_x0000_s1185" style="position:absolute;left:426;top:-12;height:530;width:531;" fillcolor="#006FC0" filled="t" stroked="f" coordorigin="426,-11" coordsize="531,530" path="m718,517l664,517,638,513,625,509,612,507,600,503,588,497,576,493,565,487,554,479,543,473,532,465,522,457,513,449,504,441,495,431,487,421,479,411,471,401,464,391,458,379,452,369,447,357,442,345,434,319,431,307,429,293,427,281,426,267,426,253,426,239,427,227,429,213,431,199,434,187,442,161,447,149,452,139,458,127,464,115,471,105,479,95,487,85,495,75,504,65,513,57,522,49,532,41,543,33,554,27,565,21,576,15,588,9,600,5,612,-1,625,-3,638,-7,664,-11,718,-11,744,-7,757,-3,770,-1,782,5,794,9,666,9,653,11,654,11,641,13,642,13,630,15,630,15,618,19,618,19,607,23,607,23,595,27,596,27,585,33,585,33,574,37,574,37,564,43,564,43,554,49,554,49,544,57,545,57,537,63,535,63,526,71,526,71,518,79,518,79,509,89,510,89,502,97,502,97,495,107,495,107,489,115,488,115,482,125,482,125,475,137,476,137,470,147,470,147,465,157,465,157,461,169,461,169,458,179,457,179,454,191,454,191,451,203,451,203,449,215,449,215,447,227,447,227,446,241,446,253,446,265,446,267,447,279,447,279,449,291,449,291,451,303,451,303,454,315,454,315,457,327,458,327,461,337,461,337,465,349,465,349,470,359,470,359,476,371,476,371,482,381,481,381,488,391,489,391,495,399,495,399,502,409,502,409,510,419,511,419,518,427,518,427,526,435,526,435,535,443,535,443,545,449,544,449,554,457,554,457,564,463,564,463,574,469,574,469,585,475,588,475,596,479,595,479,607,483,607,483,618,487,618,487,630,491,630,491,642,493,641,493,654,495,653,495,666,497,678,497,691,499,691,499,790,499,782,503,770,507,757,509,744,513,718,517xm847,65l837,57,838,57,828,49,828,49,818,43,818,43,808,37,808,37,797,33,798,33,786,27,787,27,775,23,776,23,764,19,764,19,752,15,753,15,740,13,741,13,728,11,729,11,716,9,794,9,806,15,817,21,828,27,839,33,850,41,860,49,869,57,876,63,847,63,847,65xm535,65l535,63,537,63,535,65xm894,117l887,107,888,107,880,97,880,97,872,89,873,89,864,79,864,79,856,71,856,71,847,63,876,63,878,65,887,75,896,85,903,95,911,105,918,115,894,115,894,117xm488,117l488,115,489,115,488,117xm901,127l894,115,918,115,923,125,901,125,901,127xm481,127l482,125,482,125,481,127xm925,181l921,169,921,169,917,157,917,157,912,147,912,147,906,137,907,137,901,125,923,125,924,127,930,139,935,149,940,161,945,179,925,179,925,181xm457,181l457,179,458,179,457,181xm928,193l925,179,945,179,948,187,949,191,928,191,928,193xm454,193l454,191,454,191,454,193xm933,217l931,203,931,203,928,191,949,191,951,199,953,213,953,215,933,215,933,217xm449,217l449,215,449,215,449,217xm956,267l936,267,936,253,936,241,936,239,935,227,935,227,933,215,953,215,955,227,956,239,956,253,956,267xm447,229l447,227,447,227,447,229xm935,229l935,227,935,227,935,229xm446,267l446,267,446,265,446,267xm955,279l935,279,936,265,936,267,956,267,955,279xm447,279l447,279,447,277,447,279xm945,327l925,327,928,315,928,315,931,303,931,303,933,291,933,291,935,277,935,279,955,279,955,281,953,293,951,307,948,319,945,327xm458,327l457,327,457,325,458,327xm929,371l906,371,912,359,912,359,917,349,917,349,921,337,921,337,925,325,925,327,945,327,940,345,935,357,930,369,929,371xm476,371l476,371,475,369,476,371xm918,391l894,391,901,381,901,381,907,369,906,371,929,371,924,379,918,391xm489,391l488,391,488,389,489,391xm897,419l872,419,880,409,880,409,888,399,887,399,894,389,894,391,918,391,911,401,903,411,897,419xm511,419l510,419,509,417,511,419xm836,475l797,475,808,469,808,469,818,463,818,463,828,457,828,457,838,449,837,449,847,443,847,443,856,435,856,435,864,427,864,427,873,417,872,419,897,419,896,421,887,431,878,441,869,449,860,457,850,465,839,473,836,475xm588,475l585,475,585,473,588,475xm790,499l691,499,691,499,704,497,716,497,729,495,728,495,741,493,740,493,753,491,752,491,764,487,764,487,776,483,775,483,787,479,786,479,798,473,797,475,836,475,828,479,817,487,806,493,794,497,790,499xm691,499l691,499,691,499,691,499xm691,519l677,517,705,517,691,519xe">
              <v:path arrowok="t"/>
              <v:fill on="t" focussize="0,0"/>
              <v:stroke on="f"/>
              <v:imagedata o:title=""/>
              <o:lock v:ext="edit"/>
            </v:shape>
            <v:shape id="_x0000_s1186" o:spid="_x0000_s1186" o:spt="75" type="#_x0000_t75" style="position:absolute;left:571;top:118;height:265;width:284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</v:group>
        </w:pict>
      </w:r>
      <w:r>
        <w:rPr>
          <w:color w:val="006FC0"/>
        </w:rPr>
        <w:t>自我评价</w:t>
      </w:r>
    </w:p>
    <w:p>
      <w:pPr>
        <w:pStyle w:val="5"/>
        <w:spacing w:before="18"/>
        <w:rPr>
          <w:sz w:val="11"/>
        </w:rPr>
      </w:pPr>
    </w:p>
    <w:p>
      <w:pPr>
        <w:pStyle w:val="9"/>
        <w:numPr>
          <w:ilvl w:val="0"/>
          <w:numId w:val="5"/>
        </w:numPr>
        <w:tabs>
          <w:tab w:val="left" w:pos="887"/>
          <w:tab w:val="left" w:pos="888"/>
        </w:tabs>
        <w:spacing w:before="44" w:after="0" w:line="374" w:lineRule="exact"/>
        <w:ind w:left="888" w:right="0" w:hanging="420"/>
        <w:jc w:val="left"/>
        <w:rPr>
          <w:sz w:val="21"/>
        </w:rPr>
      </w:pPr>
      <w:r>
        <w:rPr>
          <w:color w:val="474747"/>
          <w:sz w:val="21"/>
        </w:rPr>
        <w:t>在前端技术上有较为扎实的沉淀，并有强烈的兴趣，有快速学习能力；</w:t>
      </w:r>
    </w:p>
    <w:p>
      <w:pPr>
        <w:pStyle w:val="9"/>
        <w:numPr>
          <w:ilvl w:val="0"/>
          <w:numId w:val="5"/>
        </w:numPr>
        <w:tabs>
          <w:tab w:val="left" w:pos="887"/>
          <w:tab w:val="left" w:pos="888"/>
        </w:tabs>
        <w:spacing w:before="0" w:after="0" w:line="360" w:lineRule="exact"/>
        <w:ind w:left="888" w:right="0" w:hanging="420"/>
        <w:jc w:val="left"/>
        <w:rPr>
          <w:sz w:val="21"/>
        </w:rPr>
      </w:pPr>
      <w:r>
        <w:rPr>
          <w:color w:val="474747"/>
          <w:sz w:val="21"/>
        </w:rPr>
        <w:t>具有良好的团队协作能力，有较好的组织能力；</w:t>
      </w:r>
    </w:p>
    <w:p>
      <w:pPr>
        <w:pStyle w:val="9"/>
        <w:numPr>
          <w:ilvl w:val="0"/>
          <w:numId w:val="5"/>
        </w:numPr>
        <w:tabs>
          <w:tab w:val="left" w:pos="887"/>
          <w:tab w:val="left" w:pos="888"/>
        </w:tabs>
        <w:spacing w:before="0" w:after="0" w:line="374" w:lineRule="exact"/>
        <w:ind w:left="888" w:right="0" w:hanging="420"/>
        <w:jc w:val="left"/>
        <w:rPr>
          <w:sz w:val="21"/>
        </w:rPr>
      </w:pPr>
      <w:r>
        <w:rPr>
          <w:color w:val="474747"/>
          <w:sz w:val="21"/>
        </w:rPr>
        <w:t>工作认真负责，积极向上，待人真诚。</w:t>
      </w:r>
    </w:p>
    <w:sectPr>
      <w:pgSz w:w="11910" w:h="16840"/>
      <w:pgMar w:top="1160" w:right="660" w:bottom="280" w:left="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"/>
      <w:lvlJc w:val="left"/>
      <w:pPr>
        <w:ind w:left="888" w:hanging="420"/>
      </w:pPr>
      <w:rPr>
        <w:rFonts w:hint="default" w:ascii="Wingdings" w:hAnsi="Wingdings" w:eastAsia="Wingdings" w:cs="Wingdings"/>
        <w:color w:val="006FC0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886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93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99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906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1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19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26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32" w:hanging="420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"/>
      <w:lvlJc w:val="left"/>
      <w:pPr>
        <w:ind w:left="1041" w:hanging="420"/>
      </w:pPr>
      <w:rPr>
        <w:rFonts w:hint="default" w:ascii="Wingdings" w:hAnsi="Wingdings" w:eastAsia="Wingdings" w:cs="Wingdings"/>
        <w:color w:val="474747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1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8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7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64" w:hanging="420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"/>
      <w:lvlJc w:val="left"/>
      <w:pPr>
        <w:ind w:left="1142" w:hanging="420"/>
      </w:pPr>
      <w:rPr>
        <w:rFonts w:hint="default" w:ascii="Wingdings" w:hAnsi="Wingdings" w:eastAsia="Wingdings" w:cs="Wingdings"/>
        <w:color w:val="474747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2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0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6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2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0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84" w:hanging="420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"/>
      <w:lvlJc w:val="left"/>
      <w:pPr>
        <w:ind w:left="1142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12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10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8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6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4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702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800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84" w:hanging="420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"/>
      <w:lvlJc w:val="left"/>
      <w:pPr>
        <w:ind w:left="1041" w:hanging="420"/>
      </w:pPr>
      <w:rPr>
        <w:rFonts w:hint="default"/>
        <w:w w:val="99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2030" w:hanging="420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021" w:hanging="42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011" w:hanging="42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02" w:hanging="42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993" w:hanging="42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83" w:hanging="42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974" w:hanging="42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964" w:hanging="420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527B0C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739"/>
      <w:outlineLvl w:val="1"/>
    </w:pPr>
    <w:rPr>
      <w:rFonts w:ascii="微软雅黑" w:hAnsi="微软雅黑" w:eastAsia="微软雅黑" w:cs="微软雅黑"/>
      <w:sz w:val="28"/>
      <w:szCs w:val="28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before="13"/>
      <w:ind w:left="621"/>
      <w:outlineLvl w:val="2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405"/>
      <w:outlineLvl w:val="3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41" w:hanging="421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2"/>
    <customShpInfo spid="_x0000_s1035"/>
    <customShpInfo spid="_x0000_s1034"/>
    <customShpInfo spid="_x0000_s1037"/>
    <customShpInfo spid="_x0000_s1036"/>
    <customShpInfo spid="_x0000_s1039"/>
    <customShpInfo spid="_x0000_s1038"/>
    <customShpInfo spid="_x0000_s1041"/>
    <customShpInfo spid="_x0000_s1040"/>
    <customShpInfo spid="_x0000_s1043"/>
    <customShpInfo spid="_x0000_s1042"/>
    <customShpInfo spid="_x0000_s1045"/>
    <customShpInfo spid="_x0000_s1044"/>
    <customShpInfo spid="_x0000_s1047"/>
    <customShpInfo spid="_x0000_s1046"/>
    <customShpInfo spid="_x0000_s1049"/>
    <customShpInfo spid="_x0000_s1048"/>
    <customShpInfo spid="_x0000_s1051"/>
    <customShpInfo spid="_x0000_s1050"/>
    <customShpInfo spid="_x0000_s1053"/>
    <customShpInfo spid="_x0000_s1052"/>
    <customShpInfo spid="_x0000_s1055"/>
    <customShpInfo spid="_x0000_s1054"/>
    <customShpInfo spid="_x0000_s1057"/>
    <customShpInfo spid="_x0000_s1056"/>
    <customShpInfo spid="_x0000_s1059"/>
    <customShpInfo spid="_x0000_s1058"/>
    <customShpInfo spid="_x0000_s1061"/>
    <customShpInfo spid="_x0000_s1060"/>
    <customShpInfo spid="_x0000_s1063"/>
    <customShpInfo spid="_x0000_s1062"/>
    <customShpInfo spid="_x0000_s1065"/>
    <customShpInfo spid="_x0000_s1064"/>
    <customShpInfo spid="_x0000_s1067"/>
    <customShpInfo spid="_x0000_s1066"/>
    <customShpInfo spid="_x0000_s1069"/>
    <customShpInfo spid="_x0000_s1068"/>
    <customShpInfo spid="_x0000_s1071"/>
    <customShpInfo spid="_x0000_s1070"/>
    <customShpInfo spid="_x0000_s1073"/>
    <customShpInfo spid="_x0000_s1072"/>
    <customShpInfo spid="_x0000_s1075"/>
    <customShpInfo spid="_x0000_s1074"/>
    <customShpInfo spid="_x0000_s1077"/>
    <customShpInfo spid="_x0000_s1076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1"/>
    <customShpInfo spid="_x0000_s1162"/>
    <customShpInfo spid="_x0000_s1160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4"/>
    <customShpInfo spid="_x0000_s1185"/>
    <customShpInfo spid="_x0000_s1186"/>
    <customShpInfo spid="_x0000_s118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2020-07-14T05:52:00Z</dcterms:created>
  <dc:creator>lenovo</dc:creator>
  <cp:lastModifiedBy>86159</cp:lastModifiedBy>
  <dcterms:modified xsi:type="dcterms:W3CDTF">2020-07-14T05:54:20Z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2020-07-14T00:00:00Z</vt:filetime>
  </property>
  <property fmtid="{D5CDD505-2E9C-101B-9397-08002B2CF9AE}" pid="5" name="KSOProductBuildVer">
    <vt:lpwstr>2052-11.1.0.9828</vt:lpwstr>
  </property>
</Properties>
</file>